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C10B5" w14:textId="2E60933A" w:rsidR="002625C1" w:rsidRPr="00B72814" w:rsidRDefault="00B72814" w:rsidP="00B72814">
      <w:pPr>
        <w:jc w:val="center"/>
        <w:rPr>
          <w:b/>
          <w:bCs/>
          <w:sz w:val="40"/>
          <w:szCs w:val="40"/>
        </w:rPr>
      </w:pPr>
      <w:r w:rsidRPr="00B72814">
        <w:rPr>
          <w:b/>
          <w:bCs/>
          <w:sz w:val="40"/>
          <w:szCs w:val="40"/>
        </w:rPr>
        <w:t>Testing and Refinement</w:t>
      </w:r>
    </w:p>
    <w:p w14:paraId="516C7FD4" w14:textId="77777777" w:rsidR="002625C1" w:rsidRDefault="002625C1" w:rsidP="002625C1"/>
    <w:p w14:paraId="2F6C3D4D" w14:textId="6F122FD1" w:rsidR="00B72814" w:rsidRDefault="00E13E8C" w:rsidP="00E13E8C">
      <w:pPr>
        <w:pStyle w:val="ListParagraph"/>
        <w:numPr>
          <w:ilvl w:val="0"/>
          <w:numId w:val="10"/>
        </w:numPr>
        <w:rPr>
          <w:sz w:val="36"/>
          <w:szCs w:val="36"/>
        </w:rPr>
      </w:pPr>
      <w:r>
        <w:rPr>
          <w:sz w:val="36"/>
          <w:szCs w:val="36"/>
        </w:rPr>
        <w:t>Test case based on input combination.</w:t>
      </w:r>
    </w:p>
    <w:p w14:paraId="58A033F8" w14:textId="77777777" w:rsidR="00E13E8C" w:rsidRDefault="00E13E8C" w:rsidP="00E13E8C">
      <w:pPr>
        <w:pStyle w:val="ListParagraph"/>
        <w:ind w:left="360"/>
        <w:rPr>
          <w:sz w:val="36"/>
          <w:szCs w:val="36"/>
        </w:rPr>
      </w:pPr>
    </w:p>
    <w:p w14:paraId="064B7272" w14:textId="6DF97B64" w:rsidR="00E13E8C" w:rsidRDefault="00E13E8C" w:rsidP="002625C1">
      <w:pPr>
        <w:pStyle w:val="ListParagraph"/>
        <w:numPr>
          <w:ilvl w:val="1"/>
          <w:numId w:val="10"/>
        </w:numPr>
        <w:rPr>
          <w:sz w:val="32"/>
          <w:szCs w:val="32"/>
        </w:rPr>
      </w:pPr>
      <w:r>
        <w:rPr>
          <w:sz w:val="32"/>
          <w:szCs w:val="32"/>
        </w:rPr>
        <w:t>In order to test our system to be implemented various test need to be done to check for any error malfunction to avoid expenditure of valuable resources,</w:t>
      </w:r>
      <w:r w:rsidRPr="00E13E8C">
        <w:rPr>
          <w:sz w:val="32"/>
          <w:szCs w:val="32"/>
        </w:rPr>
        <w:t xml:space="preserve"> so to test the operation of the system we create different scenarios for the system</w:t>
      </w:r>
      <w:r>
        <w:rPr>
          <w:sz w:val="32"/>
          <w:szCs w:val="32"/>
        </w:rPr>
        <w:t xml:space="preserve"> with three different inputs that are: Train approaching, Train cleared and finally vehicle on track to test how the system will respond.</w:t>
      </w:r>
    </w:p>
    <w:p w14:paraId="1F2BCA38" w14:textId="77777777" w:rsidR="00E13E8C" w:rsidRPr="00E13E8C" w:rsidRDefault="00E13E8C" w:rsidP="00E13E8C">
      <w:pPr>
        <w:pStyle w:val="ListParagraph"/>
        <w:rPr>
          <w:sz w:val="32"/>
          <w:szCs w:val="3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1850"/>
        <w:gridCol w:w="1272"/>
        <w:gridCol w:w="1271"/>
        <w:gridCol w:w="1272"/>
        <w:gridCol w:w="1273"/>
        <w:gridCol w:w="1268"/>
      </w:tblGrid>
      <w:tr w:rsidR="00E13E8C" w14:paraId="2C39AADD" w14:textId="77777777" w:rsidTr="00E13E8C">
        <w:tc>
          <w:tcPr>
            <w:tcW w:w="810" w:type="dxa"/>
            <w:shd w:val="clear" w:color="auto" w:fill="948A54" w:themeFill="background2" w:themeFillShade="80"/>
          </w:tcPr>
          <w:p w14:paraId="3A49B4F8" w14:textId="56EFF698" w:rsidR="00E13E8C" w:rsidRDefault="00E13E8C" w:rsidP="000315C0">
            <w:pPr>
              <w:rPr>
                <w:b/>
              </w:rPr>
            </w:pPr>
            <w:r>
              <w:rPr>
                <w:b/>
              </w:rPr>
              <w:t>S.No</w:t>
            </w:r>
          </w:p>
        </w:tc>
        <w:tc>
          <w:tcPr>
            <w:tcW w:w="4393" w:type="dxa"/>
            <w:gridSpan w:val="3"/>
            <w:shd w:val="clear" w:color="auto" w:fill="8DB3E2" w:themeFill="text2" w:themeFillTint="66"/>
          </w:tcPr>
          <w:p w14:paraId="38B059FF" w14:textId="6DD93A0A" w:rsidR="00E13E8C" w:rsidRDefault="00E13E8C" w:rsidP="000315C0">
            <w:pPr>
              <w:jc w:val="center"/>
              <w:rPr>
                <w:b/>
              </w:rPr>
            </w:pPr>
            <w:r>
              <w:rPr>
                <w:b/>
              </w:rPr>
              <w:t>INPUTS</w:t>
            </w:r>
          </w:p>
        </w:tc>
        <w:tc>
          <w:tcPr>
            <w:tcW w:w="3813" w:type="dxa"/>
            <w:gridSpan w:val="3"/>
            <w:shd w:val="clear" w:color="auto" w:fill="05E600"/>
          </w:tcPr>
          <w:p w14:paraId="6079658D" w14:textId="77777777" w:rsidR="00E13E8C" w:rsidRDefault="00E13E8C" w:rsidP="000315C0">
            <w:pPr>
              <w:jc w:val="center"/>
              <w:rPr>
                <w:b/>
              </w:rPr>
            </w:pPr>
            <w:r>
              <w:rPr>
                <w:b/>
                <w:highlight w:val="green"/>
              </w:rPr>
              <w:t>OUTPUTS</w:t>
            </w:r>
          </w:p>
        </w:tc>
      </w:tr>
      <w:tr w:rsidR="00E13E8C" w14:paraId="233F1DB9" w14:textId="77777777" w:rsidTr="00E13E8C">
        <w:tc>
          <w:tcPr>
            <w:tcW w:w="810" w:type="dxa"/>
            <w:shd w:val="clear" w:color="auto" w:fill="948A54" w:themeFill="background2" w:themeFillShade="80"/>
          </w:tcPr>
          <w:p w14:paraId="3B5CB58E" w14:textId="77777777" w:rsidR="00E13E8C" w:rsidRDefault="00E13E8C" w:rsidP="000315C0"/>
        </w:tc>
        <w:tc>
          <w:tcPr>
            <w:tcW w:w="1850" w:type="dxa"/>
            <w:shd w:val="clear" w:color="auto" w:fill="8DB3E2" w:themeFill="text2" w:themeFillTint="66"/>
          </w:tcPr>
          <w:p w14:paraId="6EADD72F" w14:textId="3B052A83" w:rsidR="00E13E8C" w:rsidRDefault="00E13E8C" w:rsidP="000315C0">
            <w:pPr>
              <w:jc w:val="center"/>
              <w:rPr>
                <w:b/>
              </w:rPr>
            </w:pPr>
            <w:r>
              <w:rPr>
                <w:b/>
              </w:rPr>
              <w:t>Train Approaching</w:t>
            </w:r>
          </w:p>
        </w:tc>
        <w:tc>
          <w:tcPr>
            <w:tcW w:w="1272" w:type="dxa"/>
            <w:shd w:val="clear" w:color="auto" w:fill="8DB3E2" w:themeFill="text2" w:themeFillTint="66"/>
          </w:tcPr>
          <w:p w14:paraId="1E2514AC" w14:textId="32A959ED" w:rsidR="00E13E8C" w:rsidRDefault="00E13E8C" w:rsidP="000315C0">
            <w:pPr>
              <w:jc w:val="center"/>
              <w:rPr>
                <w:b/>
              </w:rPr>
            </w:pPr>
            <w:r>
              <w:rPr>
                <w:b/>
              </w:rPr>
              <w:t>Train Cleared</w:t>
            </w:r>
          </w:p>
        </w:tc>
        <w:tc>
          <w:tcPr>
            <w:tcW w:w="1271" w:type="dxa"/>
            <w:shd w:val="clear" w:color="auto" w:fill="8DB3E2" w:themeFill="text2" w:themeFillTint="66"/>
          </w:tcPr>
          <w:p w14:paraId="0F96C1DC" w14:textId="5DA419B6" w:rsidR="00E13E8C" w:rsidRDefault="00E13E8C" w:rsidP="000315C0">
            <w:pPr>
              <w:jc w:val="center"/>
              <w:rPr>
                <w:b/>
              </w:rPr>
            </w:pPr>
            <w:r>
              <w:rPr>
                <w:b/>
              </w:rPr>
              <w:t>Vehicle on Track</w:t>
            </w:r>
          </w:p>
        </w:tc>
        <w:tc>
          <w:tcPr>
            <w:tcW w:w="1272" w:type="dxa"/>
            <w:shd w:val="clear" w:color="auto" w:fill="05E600"/>
          </w:tcPr>
          <w:p w14:paraId="2597D151" w14:textId="0C8D5E52" w:rsidR="00E13E8C" w:rsidRDefault="00E13E8C" w:rsidP="000315C0">
            <w:pPr>
              <w:jc w:val="center"/>
              <w:rPr>
                <w:b/>
              </w:rPr>
            </w:pPr>
            <w:r>
              <w:rPr>
                <w:b/>
              </w:rPr>
              <w:t>Gate Status</w:t>
            </w:r>
          </w:p>
        </w:tc>
        <w:tc>
          <w:tcPr>
            <w:tcW w:w="1273" w:type="dxa"/>
            <w:shd w:val="clear" w:color="auto" w:fill="05E600"/>
          </w:tcPr>
          <w:p w14:paraId="4C45D356" w14:textId="54BCEE9F" w:rsidR="00E13E8C" w:rsidRDefault="00E13E8C" w:rsidP="000315C0">
            <w:pPr>
              <w:jc w:val="center"/>
              <w:rPr>
                <w:b/>
              </w:rPr>
            </w:pPr>
            <w:r>
              <w:rPr>
                <w:b/>
              </w:rPr>
              <w:t>Signal for vehicle</w:t>
            </w:r>
          </w:p>
        </w:tc>
        <w:tc>
          <w:tcPr>
            <w:tcW w:w="1268" w:type="dxa"/>
            <w:shd w:val="clear" w:color="auto" w:fill="05E600"/>
          </w:tcPr>
          <w:p w14:paraId="2DC96BF3" w14:textId="4A3AA0CB" w:rsidR="00E13E8C" w:rsidRDefault="00E13E8C" w:rsidP="000315C0">
            <w:pPr>
              <w:jc w:val="center"/>
              <w:rPr>
                <w:b/>
              </w:rPr>
            </w:pPr>
            <w:r>
              <w:rPr>
                <w:b/>
              </w:rPr>
              <w:t>Signal for train</w:t>
            </w:r>
          </w:p>
        </w:tc>
      </w:tr>
      <w:tr w:rsidR="00E13E8C" w14:paraId="5BB168CB" w14:textId="77777777" w:rsidTr="00E13E8C">
        <w:tc>
          <w:tcPr>
            <w:tcW w:w="810" w:type="dxa"/>
            <w:shd w:val="clear" w:color="auto" w:fill="948A54" w:themeFill="background2" w:themeFillShade="80"/>
          </w:tcPr>
          <w:p w14:paraId="476410E2" w14:textId="77777777" w:rsidR="00E13E8C" w:rsidRDefault="00E13E8C" w:rsidP="000315C0">
            <w:r>
              <w:t>1.</w:t>
            </w:r>
          </w:p>
        </w:tc>
        <w:tc>
          <w:tcPr>
            <w:tcW w:w="1850" w:type="dxa"/>
            <w:shd w:val="clear" w:color="auto" w:fill="8DB3E2" w:themeFill="text2" w:themeFillTint="66"/>
          </w:tcPr>
          <w:p w14:paraId="64E87D4D" w14:textId="2721D6C5" w:rsidR="00E13E8C" w:rsidRDefault="00E13E8C" w:rsidP="000315C0">
            <w:pPr>
              <w:jc w:val="center"/>
            </w:pPr>
            <w:r>
              <w:t>No</w:t>
            </w:r>
          </w:p>
        </w:tc>
        <w:tc>
          <w:tcPr>
            <w:tcW w:w="1272" w:type="dxa"/>
            <w:shd w:val="clear" w:color="auto" w:fill="8DB3E2" w:themeFill="text2" w:themeFillTint="66"/>
          </w:tcPr>
          <w:p w14:paraId="461BCC96" w14:textId="77777777" w:rsidR="00E13E8C" w:rsidRDefault="00E13E8C" w:rsidP="000315C0">
            <w:pPr>
              <w:jc w:val="center"/>
            </w:pPr>
            <w:r>
              <w:t>No</w:t>
            </w:r>
          </w:p>
        </w:tc>
        <w:tc>
          <w:tcPr>
            <w:tcW w:w="1271" w:type="dxa"/>
            <w:shd w:val="clear" w:color="auto" w:fill="8DB3E2" w:themeFill="text2" w:themeFillTint="66"/>
          </w:tcPr>
          <w:p w14:paraId="338479A0" w14:textId="77777777" w:rsidR="00E13E8C" w:rsidRDefault="00E13E8C" w:rsidP="000315C0">
            <w:pPr>
              <w:jc w:val="center"/>
            </w:pPr>
            <w:r>
              <w:t>No</w:t>
            </w:r>
          </w:p>
        </w:tc>
        <w:tc>
          <w:tcPr>
            <w:tcW w:w="1272" w:type="dxa"/>
            <w:shd w:val="clear" w:color="auto" w:fill="05E600"/>
          </w:tcPr>
          <w:p w14:paraId="7C3AAE83" w14:textId="77777777" w:rsidR="00E13E8C" w:rsidRDefault="00E13E8C" w:rsidP="000315C0">
            <w:pPr>
              <w:jc w:val="center"/>
            </w:pPr>
            <w:r>
              <w:t>Raised</w:t>
            </w:r>
          </w:p>
        </w:tc>
        <w:tc>
          <w:tcPr>
            <w:tcW w:w="1273" w:type="dxa"/>
            <w:shd w:val="clear" w:color="auto" w:fill="05E600"/>
          </w:tcPr>
          <w:p w14:paraId="7245CB0D" w14:textId="77777777" w:rsidR="00E13E8C" w:rsidRDefault="00E13E8C" w:rsidP="000315C0">
            <w:pPr>
              <w:jc w:val="center"/>
            </w:pPr>
            <w:r>
              <w:t>Green</w:t>
            </w:r>
          </w:p>
        </w:tc>
        <w:tc>
          <w:tcPr>
            <w:tcW w:w="1268" w:type="dxa"/>
            <w:shd w:val="clear" w:color="auto" w:fill="05E600"/>
          </w:tcPr>
          <w:p w14:paraId="7A8BAE7A" w14:textId="77777777" w:rsidR="00E13E8C" w:rsidRDefault="00E13E8C" w:rsidP="000315C0">
            <w:pPr>
              <w:jc w:val="center"/>
            </w:pPr>
            <w:r>
              <w:t>Yellow</w:t>
            </w:r>
          </w:p>
        </w:tc>
      </w:tr>
      <w:tr w:rsidR="00E13E8C" w14:paraId="4A76999F" w14:textId="77777777" w:rsidTr="00E13E8C">
        <w:tc>
          <w:tcPr>
            <w:tcW w:w="810" w:type="dxa"/>
            <w:shd w:val="clear" w:color="auto" w:fill="948A54" w:themeFill="background2" w:themeFillShade="80"/>
          </w:tcPr>
          <w:p w14:paraId="400E11EE" w14:textId="77777777" w:rsidR="00E13E8C" w:rsidRDefault="00E13E8C" w:rsidP="000315C0">
            <w:r>
              <w:t>2.</w:t>
            </w:r>
          </w:p>
        </w:tc>
        <w:tc>
          <w:tcPr>
            <w:tcW w:w="1850" w:type="dxa"/>
            <w:shd w:val="clear" w:color="auto" w:fill="8DB3E2" w:themeFill="text2" w:themeFillTint="66"/>
          </w:tcPr>
          <w:p w14:paraId="76D2BDA9" w14:textId="1CEE6CB9" w:rsidR="00E13E8C" w:rsidRDefault="00E13E8C" w:rsidP="000315C0">
            <w:pPr>
              <w:jc w:val="center"/>
            </w:pPr>
            <w:r>
              <w:t>No</w:t>
            </w:r>
          </w:p>
        </w:tc>
        <w:tc>
          <w:tcPr>
            <w:tcW w:w="1272" w:type="dxa"/>
            <w:shd w:val="clear" w:color="auto" w:fill="8DB3E2" w:themeFill="text2" w:themeFillTint="66"/>
          </w:tcPr>
          <w:p w14:paraId="0DC2F34F" w14:textId="77777777" w:rsidR="00E13E8C" w:rsidRDefault="00E13E8C" w:rsidP="000315C0">
            <w:pPr>
              <w:jc w:val="center"/>
            </w:pPr>
            <w:r>
              <w:t>No</w:t>
            </w:r>
          </w:p>
        </w:tc>
        <w:tc>
          <w:tcPr>
            <w:tcW w:w="1271" w:type="dxa"/>
            <w:shd w:val="clear" w:color="auto" w:fill="8DB3E2" w:themeFill="text2" w:themeFillTint="66"/>
          </w:tcPr>
          <w:p w14:paraId="0AFCDB5E" w14:textId="77777777" w:rsidR="00E13E8C" w:rsidRDefault="00E13E8C" w:rsidP="000315C0">
            <w:pPr>
              <w:jc w:val="center"/>
            </w:pPr>
            <w:r>
              <w:t>Yes</w:t>
            </w:r>
          </w:p>
        </w:tc>
        <w:tc>
          <w:tcPr>
            <w:tcW w:w="1272" w:type="dxa"/>
            <w:shd w:val="clear" w:color="auto" w:fill="05E600"/>
          </w:tcPr>
          <w:p w14:paraId="21786B6F" w14:textId="77777777" w:rsidR="00E13E8C" w:rsidRDefault="00E13E8C" w:rsidP="000315C0">
            <w:pPr>
              <w:jc w:val="center"/>
            </w:pPr>
            <w:r>
              <w:t>Raised</w:t>
            </w:r>
          </w:p>
        </w:tc>
        <w:tc>
          <w:tcPr>
            <w:tcW w:w="1273" w:type="dxa"/>
            <w:shd w:val="clear" w:color="auto" w:fill="05E600"/>
          </w:tcPr>
          <w:p w14:paraId="23BE4357" w14:textId="77777777" w:rsidR="00E13E8C" w:rsidRDefault="00E13E8C" w:rsidP="000315C0">
            <w:pPr>
              <w:jc w:val="center"/>
            </w:pPr>
            <w:r>
              <w:t>Green</w:t>
            </w:r>
          </w:p>
        </w:tc>
        <w:tc>
          <w:tcPr>
            <w:tcW w:w="1268" w:type="dxa"/>
            <w:shd w:val="clear" w:color="auto" w:fill="05E600"/>
          </w:tcPr>
          <w:p w14:paraId="552A150E" w14:textId="77777777" w:rsidR="00E13E8C" w:rsidRDefault="00E13E8C" w:rsidP="000315C0">
            <w:pPr>
              <w:jc w:val="center"/>
            </w:pPr>
            <w:r>
              <w:t>Yellow</w:t>
            </w:r>
          </w:p>
        </w:tc>
      </w:tr>
      <w:tr w:rsidR="00E13E8C" w14:paraId="2EB34D50" w14:textId="77777777" w:rsidTr="00E13E8C">
        <w:tc>
          <w:tcPr>
            <w:tcW w:w="810" w:type="dxa"/>
            <w:shd w:val="clear" w:color="auto" w:fill="948A54" w:themeFill="background2" w:themeFillShade="80"/>
          </w:tcPr>
          <w:p w14:paraId="42F032F1" w14:textId="77777777" w:rsidR="00E13E8C" w:rsidRDefault="00E13E8C" w:rsidP="000315C0">
            <w:r>
              <w:t>3.</w:t>
            </w:r>
          </w:p>
        </w:tc>
        <w:tc>
          <w:tcPr>
            <w:tcW w:w="1850" w:type="dxa"/>
            <w:shd w:val="clear" w:color="auto" w:fill="8DB3E2" w:themeFill="text2" w:themeFillTint="66"/>
          </w:tcPr>
          <w:p w14:paraId="13DF1AA6" w14:textId="4A121024" w:rsidR="00E13E8C" w:rsidRDefault="00E13E8C" w:rsidP="000315C0">
            <w:pPr>
              <w:jc w:val="center"/>
            </w:pPr>
            <w:r>
              <w:t>No</w:t>
            </w:r>
          </w:p>
        </w:tc>
        <w:tc>
          <w:tcPr>
            <w:tcW w:w="1272" w:type="dxa"/>
            <w:shd w:val="clear" w:color="auto" w:fill="8DB3E2" w:themeFill="text2" w:themeFillTint="66"/>
          </w:tcPr>
          <w:p w14:paraId="710E16A3" w14:textId="77777777" w:rsidR="00E13E8C" w:rsidRDefault="00E13E8C" w:rsidP="000315C0">
            <w:pPr>
              <w:jc w:val="center"/>
            </w:pPr>
            <w:r>
              <w:t>Yes</w:t>
            </w:r>
          </w:p>
        </w:tc>
        <w:tc>
          <w:tcPr>
            <w:tcW w:w="1271" w:type="dxa"/>
            <w:shd w:val="clear" w:color="auto" w:fill="8DB3E2" w:themeFill="text2" w:themeFillTint="66"/>
          </w:tcPr>
          <w:p w14:paraId="44875E3B" w14:textId="77777777" w:rsidR="00E13E8C" w:rsidRDefault="00E13E8C" w:rsidP="000315C0">
            <w:pPr>
              <w:jc w:val="center"/>
            </w:pPr>
            <w:r>
              <w:t>No</w:t>
            </w:r>
          </w:p>
        </w:tc>
        <w:tc>
          <w:tcPr>
            <w:tcW w:w="1272" w:type="dxa"/>
            <w:shd w:val="clear" w:color="auto" w:fill="05E600"/>
          </w:tcPr>
          <w:p w14:paraId="1836D062" w14:textId="77777777" w:rsidR="00E13E8C" w:rsidRDefault="00E13E8C" w:rsidP="000315C0">
            <w:pPr>
              <w:jc w:val="center"/>
            </w:pPr>
            <w:r>
              <w:t>Raised</w:t>
            </w:r>
          </w:p>
        </w:tc>
        <w:tc>
          <w:tcPr>
            <w:tcW w:w="1273" w:type="dxa"/>
            <w:shd w:val="clear" w:color="auto" w:fill="05E600"/>
          </w:tcPr>
          <w:p w14:paraId="09E4F601" w14:textId="77777777" w:rsidR="00E13E8C" w:rsidRDefault="00E13E8C" w:rsidP="000315C0">
            <w:pPr>
              <w:jc w:val="center"/>
            </w:pPr>
            <w:r>
              <w:t>Green</w:t>
            </w:r>
          </w:p>
        </w:tc>
        <w:tc>
          <w:tcPr>
            <w:tcW w:w="1268" w:type="dxa"/>
            <w:shd w:val="clear" w:color="auto" w:fill="05E600"/>
          </w:tcPr>
          <w:p w14:paraId="2FBE32E5" w14:textId="77777777" w:rsidR="00E13E8C" w:rsidRDefault="00E13E8C" w:rsidP="000315C0">
            <w:pPr>
              <w:jc w:val="center"/>
            </w:pPr>
            <w:r>
              <w:t>Yellow</w:t>
            </w:r>
          </w:p>
        </w:tc>
      </w:tr>
      <w:tr w:rsidR="00E13E8C" w14:paraId="56FF4918" w14:textId="77777777" w:rsidTr="00E13E8C">
        <w:tc>
          <w:tcPr>
            <w:tcW w:w="810" w:type="dxa"/>
            <w:shd w:val="clear" w:color="auto" w:fill="948A54" w:themeFill="background2" w:themeFillShade="80"/>
          </w:tcPr>
          <w:p w14:paraId="2FA9D2E6" w14:textId="77777777" w:rsidR="00E13E8C" w:rsidRDefault="00E13E8C" w:rsidP="000315C0">
            <w:r>
              <w:t>4.</w:t>
            </w:r>
          </w:p>
        </w:tc>
        <w:tc>
          <w:tcPr>
            <w:tcW w:w="1850" w:type="dxa"/>
            <w:shd w:val="clear" w:color="auto" w:fill="8DB3E2" w:themeFill="text2" w:themeFillTint="66"/>
          </w:tcPr>
          <w:p w14:paraId="210C9D6B" w14:textId="165EDAE4" w:rsidR="00E13E8C" w:rsidRDefault="00E13E8C" w:rsidP="000315C0">
            <w:pPr>
              <w:jc w:val="center"/>
            </w:pPr>
            <w:r>
              <w:t>No</w:t>
            </w:r>
          </w:p>
        </w:tc>
        <w:tc>
          <w:tcPr>
            <w:tcW w:w="1272" w:type="dxa"/>
            <w:shd w:val="clear" w:color="auto" w:fill="8DB3E2" w:themeFill="text2" w:themeFillTint="66"/>
          </w:tcPr>
          <w:p w14:paraId="7BFFDFDE" w14:textId="77777777" w:rsidR="00E13E8C" w:rsidRDefault="00E13E8C" w:rsidP="000315C0">
            <w:pPr>
              <w:jc w:val="center"/>
            </w:pPr>
            <w:r>
              <w:t>Yes</w:t>
            </w:r>
          </w:p>
        </w:tc>
        <w:tc>
          <w:tcPr>
            <w:tcW w:w="1271" w:type="dxa"/>
            <w:shd w:val="clear" w:color="auto" w:fill="8DB3E2" w:themeFill="text2" w:themeFillTint="66"/>
          </w:tcPr>
          <w:p w14:paraId="223C4B3A" w14:textId="77777777" w:rsidR="00E13E8C" w:rsidRDefault="00E13E8C" w:rsidP="000315C0">
            <w:pPr>
              <w:jc w:val="center"/>
            </w:pPr>
            <w:r>
              <w:t>Yes</w:t>
            </w:r>
          </w:p>
        </w:tc>
        <w:tc>
          <w:tcPr>
            <w:tcW w:w="1272" w:type="dxa"/>
            <w:shd w:val="clear" w:color="auto" w:fill="05E600"/>
          </w:tcPr>
          <w:p w14:paraId="7E1EA20B" w14:textId="77777777" w:rsidR="00E13E8C" w:rsidRDefault="00E13E8C" w:rsidP="000315C0">
            <w:pPr>
              <w:jc w:val="center"/>
            </w:pPr>
            <w:r>
              <w:t>Raised</w:t>
            </w:r>
          </w:p>
        </w:tc>
        <w:tc>
          <w:tcPr>
            <w:tcW w:w="1273" w:type="dxa"/>
            <w:shd w:val="clear" w:color="auto" w:fill="05E600"/>
          </w:tcPr>
          <w:p w14:paraId="783B861D" w14:textId="77777777" w:rsidR="00E13E8C" w:rsidRDefault="00E13E8C" w:rsidP="000315C0">
            <w:pPr>
              <w:jc w:val="center"/>
            </w:pPr>
            <w:r>
              <w:t>Green</w:t>
            </w:r>
          </w:p>
        </w:tc>
        <w:tc>
          <w:tcPr>
            <w:tcW w:w="1268" w:type="dxa"/>
            <w:shd w:val="clear" w:color="auto" w:fill="05E600"/>
          </w:tcPr>
          <w:p w14:paraId="1E950C22" w14:textId="77777777" w:rsidR="00E13E8C" w:rsidRDefault="00E13E8C" w:rsidP="000315C0">
            <w:pPr>
              <w:jc w:val="center"/>
            </w:pPr>
            <w:r>
              <w:t>Yellow</w:t>
            </w:r>
          </w:p>
        </w:tc>
      </w:tr>
      <w:tr w:rsidR="00E13E8C" w14:paraId="33F03EFD" w14:textId="77777777" w:rsidTr="00E13E8C">
        <w:tc>
          <w:tcPr>
            <w:tcW w:w="810" w:type="dxa"/>
            <w:shd w:val="clear" w:color="auto" w:fill="948A54" w:themeFill="background2" w:themeFillShade="80"/>
          </w:tcPr>
          <w:p w14:paraId="1AA40845" w14:textId="77777777" w:rsidR="00E13E8C" w:rsidRDefault="00E13E8C" w:rsidP="000315C0">
            <w:r>
              <w:t>5.</w:t>
            </w:r>
          </w:p>
        </w:tc>
        <w:tc>
          <w:tcPr>
            <w:tcW w:w="1850" w:type="dxa"/>
            <w:shd w:val="clear" w:color="auto" w:fill="8DB3E2" w:themeFill="text2" w:themeFillTint="66"/>
          </w:tcPr>
          <w:p w14:paraId="21DDFDC9" w14:textId="2E9AE535" w:rsidR="00E13E8C" w:rsidRDefault="00E13E8C" w:rsidP="000315C0">
            <w:pPr>
              <w:jc w:val="center"/>
            </w:pPr>
            <w:r>
              <w:t>Yes</w:t>
            </w:r>
          </w:p>
        </w:tc>
        <w:tc>
          <w:tcPr>
            <w:tcW w:w="1272" w:type="dxa"/>
            <w:shd w:val="clear" w:color="auto" w:fill="8DB3E2" w:themeFill="text2" w:themeFillTint="66"/>
          </w:tcPr>
          <w:p w14:paraId="5C5DBCC5" w14:textId="77777777" w:rsidR="00E13E8C" w:rsidRDefault="00E13E8C" w:rsidP="000315C0">
            <w:pPr>
              <w:jc w:val="center"/>
            </w:pPr>
            <w:r>
              <w:t>No</w:t>
            </w:r>
          </w:p>
        </w:tc>
        <w:tc>
          <w:tcPr>
            <w:tcW w:w="1271" w:type="dxa"/>
            <w:shd w:val="clear" w:color="auto" w:fill="8DB3E2" w:themeFill="text2" w:themeFillTint="66"/>
          </w:tcPr>
          <w:p w14:paraId="131FA69D" w14:textId="77777777" w:rsidR="00E13E8C" w:rsidRDefault="00E13E8C" w:rsidP="000315C0">
            <w:pPr>
              <w:jc w:val="center"/>
            </w:pPr>
            <w:r>
              <w:t>No</w:t>
            </w:r>
          </w:p>
        </w:tc>
        <w:tc>
          <w:tcPr>
            <w:tcW w:w="1272" w:type="dxa"/>
            <w:shd w:val="clear" w:color="auto" w:fill="05E600"/>
          </w:tcPr>
          <w:p w14:paraId="40478EBB" w14:textId="77777777" w:rsidR="00E13E8C" w:rsidRDefault="00E13E8C" w:rsidP="000315C0">
            <w:pPr>
              <w:jc w:val="center"/>
            </w:pPr>
            <w:r>
              <w:t>Lowered</w:t>
            </w:r>
          </w:p>
        </w:tc>
        <w:tc>
          <w:tcPr>
            <w:tcW w:w="1273" w:type="dxa"/>
            <w:shd w:val="clear" w:color="auto" w:fill="05E600"/>
          </w:tcPr>
          <w:p w14:paraId="143B7088" w14:textId="77777777" w:rsidR="00E13E8C" w:rsidRDefault="00E13E8C" w:rsidP="000315C0">
            <w:pPr>
              <w:jc w:val="center"/>
            </w:pPr>
            <w:r>
              <w:t>Red</w:t>
            </w:r>
          </w:p>
        </w:tc>
        <w:tc>
          <w:tcPr>
            <w:tcW w:w="1268" w:type="dxa"/>
            <w:shd w:val="clear" w:color="auto" w:fill="05E600"/>
          </w:tcPr>
          <w:p w14:paraId="4758C7A7" w14:textId="77777777" w:rsidR="00E13E8C" w:rsidRDefault="00E13E8C" w:rsidP="000315C0">
            <w:pPr>
              <w:jc w:val="center"/>
            </w:pPr>
            <w:r>
              <w:t>Green</w:t>
            </w:r>
          </w:p>
        </w:tc>
      </w:tr>
      <w:tr w:rsidR="00E13E8C" w14:paraId="595A147D" w14:textId="77777777" w:rsidTr="00E13E8C">
        <w:tc>
          <w:tcPr>
            <w:tcW w:w="810" w:type="dxa"/>
            <w:shd w:val="clear" w:color="auto" w:fill="948A54" w:themeFill="background2" w:themeFillShade="80"/>
          </w:tcPr>
          <w:p w14:paraId="22AD4A47" w14:textId="77777777" w:rsidR="00E13E8C" w:rsidRDefault="00E13E8C" w:rsidP="000315C0">
            <w:r>
              <w:t>6.</w:t>
            </w:r>
          </w:p>
        </w:tc>
        <w:tc>
          <w:tcPr>
            <w:tcW w:w="1850" w:type="dxa"/>
            <w:shd w:val="clear" w:color="auto" w:fill="8DB3E2" w:themeFill="text2" w:themeFillTint="66"/>
          </w:tcPr>
          <w:p w14:paraId="6D073B84" w14:textId="51B78132" w:rsidR="00E13E8C" w:rsidRDefault="00E13E8C" w:rsidP="000315C0">
            <w:pPr>
              <w:jc w:val="center"/>
            </w:pPr>
            <w:r>
              <w:t>Yes</w:t>
            </w:r>
          </w:p>
        </w:tc>
        <w:tc>
          <w:tcPr>
            <w:tcW w:w="1272" w:type="dxa"/>
            <w:shd w:val="clear" w:color="auto" w:fill="8DB3E2" w:themeFill="text2" w:themeFillTint="66"/>
          </w:tcPr>
          <w:p w14:paraId="498319DC" w14:textId="77777777" w:rsidR="00E13E8C" w:rsidRDefault="00E13E8C" w:rsidP="000315C0">
            <w:pPr>
              <w:jc w:val="center"/>
            </w:pPr>
            <w:r>
              <w:t>No</w:t>
            </w:r>
          </w:p>
        </w:tc>
        <w:tc>
          <w:tcPr>
            <w:tcW w:w="1271" w:type="dxa"/>
            <w:shd w:val="clear" w:color="auto" w:fill="8DB3E2" w:themeFill="text2" w:themeFillTint="66"/>
          </w:tcPr>
          <w:p w14:paraId="4583DDC5" w14:textId="77777777" w:rsidR="00E13E8C" w:rsidRDefault="00E13E8C" w:rsidP="000315C0">
            <w:pPr>
              <w:jc w:val="center"/>
            </w:pPr>
            <w:r>
              <w:t>Yes</w:t>
            </w:r>
          </w:p>
        </w:tc>
        <w:tc>
          <w:tcPr>
            <w:tcW w:w="1272" w:type="dxa"/>
            <w:shd w:val="clear" w:color="auto" w:fill="05E600"/>
          </w:tcPr>
          <w:p w14:paraId="6EDFA807" w14:textId="77777777" w:rsidR="00E13E8C" w:rsidRDefault="00E13E8C" w:rsidP="000315C0">
            <w:pPr>
              <w:jc w:val="center"/>
            </w:pPr>
            <w:r>
              <w:t>Lowered</w:t>
            </w:r>
          </w:p>
        </w:tc>
        <w:tc>
          <w:tcPr>
            <w:tcW w:w="1273" w:type="dxa"/>
            <w:shd w:val="clear" w:color="auto" w:fill="05E600"/>
          </w:tcPr>
          <w:p w14:paraId="153E101A" w14:textId="77777777" w:rsidR="00E13E8C" w:rsidRDefault="00E13E8C" w:rsidP="000315C0">
            <w:pPr>
              <w:jc w:val="center"/>
            </w:pPr>
            <w:r>
              <w:t>Red</w:t>
            </w:r>
          </w:p>
        </w:tc>
        <w:tc>
          <w:tcPr>
            <w:tcW w:w="1268" w:type="dxa"/>
            <w:shd w:val="clear" w:color="auto" w:fill="05E600"/>
          </w:tcPr>
          <w:p w14:paraId="08FC7D28" w14:textId="77777777" w:rsidR="00E13E8C" w:rsidRDefault="00E13E8C" w:rsidP="000315C0">
            <w:pPr>
              <w:jc w:val="center"/>
            </w:pPr>
            <w:r>
              <w:t>Red</w:t>
            </w:r>
          </w:p>
        </w:tc>
      </w:tr>
      <w:tr w:rsidR="00E13E8C" w14:paraId="116BDE29" w14:textId="77777777" w:rsidTr="00E13E8C">
        <w:tc>
          <w:tcPr>
            <w:tcW w:w="810" w:type="dxa"/>
            <w:shd w:val="clear" w:color="auto" w:fill="948A54" w:themeFill="background2" w:themeFillShade="80"/>
          </w:tcPr>
          <w:p w14:paraId="6FD0D8A6" w14:textId="77777777" w:rsidR="00E13E8C" w:rsidRDefault="00E13E8C" w:rsidP="000315C0">
            <w:r>
              <w:t>7.</w:t>
            </w:r>
          </w:p>
        </w:tc>
        <w:tc>
          <w:tcPr>
            <w:tcW w:w="1850" w:type="dxa"/>
            <w:shd w:val="clear" w:color="auto" w:fill="8DB3E2" w:themeFill="text2" w:themeFillTint="66"/>
          </w:tcPr>
          <w:p w14:paraId="3A143EF5" w14:textId="5BF434F4" w:rsidR="00E13E8C" w:rsidRDefault="00E13E8C" w:rsidP="000315C0">
            <w:pPr>
              <w:jc w:val="center"/>
            </w:pPr>
            <w:r>
              <w:t>Yes</w:t>
            </w:r>
          </w:p>
        </w:tc>
        <w:tc>
          <w:tcPr>
            <w:tcW w:w="1272" w:type="dxa"/>
            <w:shd w:val="clear" w:color="auto" w:fill="8DB3E2" w:themeFill="text2" w:themeFillTint="66"/>
          </w:tcPr>
          <w:p w14:paraId="35C01126" w14:textId="77777777" w:rsidR="00E13E8C" w:rsidRDefault="00E13E8C" w:rsidP="000315C0">
            <w:pPr>
              <w:jc w:val="center"/>
            </w:pPr>
            <w:r>
              <w:t>Yes</w:t>
            </w:r>
          </w:p>
        </w:tc>
        <w:tc>
          <w:tcPr>
            <w:tcW w:w="1271" w:type="dxa"/>
            <w:shd w:val="clear" w:color="auto" w:fill="8DB3E2" w:themeFill="text2" w:themeFillTint="66"/>
          </w:tcPr>
          <w:p w14:paraId="245EB7F9" w14:textId="77777777" w:rsidR="00E13E8C" w:rsidRDefault="00E13E8C" w:rsidP="000315C0">
            <w:pPr>
              <w:jc w:val="center"/>
            </w:pPr>
            <w:r>
              <w:t>No</w:t>
            </w:r>
          </w:p>
        </w:tc>
        <w:tc>
          <w:tcPr>
            <w:tcW w:w="1272" w:type="dxa"/>
            <w:shd w:val="clear" w:color="auto" w:fill="05E600"/>
          </w:tcPr>
          <w:p w14:paraId="60C484C7" w14:textId="77777777" w:rsidR="00E13E8C" w:rsidRDefault="00E13E8C" w:rsidP="000315C0">
            <w:pPr>
              <w:jc w:val="center"/>
            </w:pPr>
            <w:r>
              <w:t>Lowered</w:t>
            </w:r>
          </w:p>
        </w:tc>
        <w:tc>
          <w:tcPr>
            <w:tcW w:w="1273" w:type="dxa"/>
            <w:shd w:val="clear" w:color="auto" w:fill="05E600"/>
          </w:tcPr>
          <w:p w14:paraId="6E269E68" w14:textId="77777777" w:rsidR="00E13E8C" w:rsidRDefault="00E13E8C" w:rsidP="000315C0">
            <w:pPr>
              <w:jc w:val="center"/>
            </w:pPr>
            <w:r>
              <w:t>Red</w:t>
            </w:r>
          </w:p>
        </w:tc>
        <w:tc>
          <w:tcPr>
            <w:tcW w:w="1268" w:type="dxa"/>
            <w:shd w:val="clear" w:color="auto" w:fill="05E600"/>
          </w:tcPr>
          <w:p w14:paraId="5A97ECFF" w14:textId="77777777" w:rsidR="00E13E8C" w:rsidRDefault="00E13E8C" w:rsidP="000315C0">
            <w:pPr>
              <w:jc w:val="center"/>
            </w:pPr>
            <w:r>
              <w:t>Green</w:t>
            </w:r>
          </w:p>
        </w:tc>
      </w:tr>
      <w:tr w:rsidR="00E13E8C" w14:paraId="71D16858" w14:textId="77777777" w:rsidTr="00E13E8C">
        <w:tc>
          <w:tcPr>
            <w:tcW w:w="810" w:type="dxa"/>
            <w:shd w:val="clear" w:color="auto" w:fill="948A54" w:themeFill="background2" w:themeFillShade="80"/>
          </w:tcPr>
          <w:p w14:paraId="72369778" w14:textId="77777777" w:rsidR="00E13E8C" w:rsidRDefault="00E13E8C" w:rsidP="000315C0">
            <w:r>
              <w:t>8.</w:t>
            </w:r>
          </w:p>
        </w:tc>
        <w:tc>
          <w:tcPr>
            <w:tcW w:w="1850" w:type="dxa"/>
            <w:shd w:val="clear" w:color="auto" w:fill="8DB3E2" w:themeFill="text2" w:themeFillTint="66"/>
          </w:tcPr>
          <w:p w14:paraId="335DC8DC" w14:textId="1B097532" w:rsidR="00E13E8C" w:rsidRDefault="00E13E8C" w:rsidP="000315C0">
            <w:pPr>
              <w:jc w:val="center"/>
            </w:pPr>
            <w:r>
              <w:t>Yes</w:t>
            </w:r>
          </w:p>
        </w:tc>
        <w:tc>
          <w:tcPr>
            <w:tcW w:w="1272" w:type="dxa"/>
            <w:shd w:val="clear" w:color="auto" w:fill="8DB3E2" w:themeFill="text2" w:themeFillTint="66"/>
          </w:tcPr>
          <w:p w14:paraId="2FEF79E9" w14:textId="77777777" w:rsidR="00E13E8C" w:rsidRDefault="00E13E8C" w:rsidP="000315C0">
            <w:pPr>
              <w:jc w:val="center"/>
            </w:pPr>
            <w:r>
              <w:t>Yes</w:t>
            </w:r>
          </w:p>
        </w:tc>
        <w:tc>
          <w:tcPr>
            <w:tcW w:w="1271" w:type="dxa"/>
            <w:shd w:val="clear" w:color="auto" w:fill="8DB3E2" w:themeFill="text2" w:themeFillTint="66"/>
          </w:tcPr>
          <w:p w14:paraId="1124BF42" w14:textId="77777777" w:rsidR="00E13E8C" w:rsidRDefault="00E13E8C" w:rsidP="000315C0">
            <w:pPr>
              <w:jc w:val="center"/>
            </w:pPr>
            <w:r>
              <w:t>Yes</w:t>
            </w:r>
          </w:p>
        </w:tc>
        <w:tc>
          <w:tcPr>
            <w:tcW w:w="1272" w:type="dxa"/>
            <w:shd w:val="clear" w:color="auto" w:fill="05E600"/>
          </w:tcPr>
          <w:p w14:paraId="49C9F1C3" w14:textId="77777777" w:rsidR="00E13E8C" w:rsidRDefault="00E13E8C" w:rsidP="000315C0">
            <w:pPr>
              <w:jc w:val="center"/>
            </w:pPr>
            <w:r>
              <w:t>Lowered</w:t>
            </w:r>
          </w:p>
        </w:tc>
        <w:tc>
          <w:tcPr>
            <w:tcW w:w="1273" w:type="dxa"/>
            <w:shd w:val="clear" w:color="auto" w:fill="05E600"/>
          </w:tcPr>
          <w:p w14:paraId="634C94D0" w14:textId="77777777" w:rsidR="00E13E8C" w:rsidRDefault="00E13E8C" w:rsidP="000315C0">
            <w:pPr>
              <w:jc w:val="center"/>
            </w:pPr>
            <w:r>
              <w:t>Red</w:t>
            </w:r>
          </w:p>
        </w:tc>
        <w:tc>
          <w:tcPr>
            <w:tcW w:w="1268" w:type="dxa"/>
            <w:shd w:val="clear" w:color="auto" w:fill="05E600"/>
          </w:tcPr>
          <w:p w14:paraId="0BF5DAA3" w14:textId="77777777" w:rsidR="00E13E8C" w:rsidRDefault="00E13E8C" w:rsidP="000315C0">
            <w:pPr>
              <w:jc w:val="center"/>
            </w:pPr>
            <w:r>
              <w:t>Red</w:t>
            </w:r>
          </w:p>
        </w:tc>
      </w:tr>
    </w:tbl>
    <w:p w14:paraId="4C5C056B" w14:textId="77777777" w:rsidR="00E13E8C" w:rsidRDefault="00E13E8C" w:rsidP="00E13E8C"/>
    <w:p w14:paraId="3F1042BB" w14:textId="77777777" w:rsidR="00E13E8C" w:rsidRDefault="00E13E8C" w:rsidP="00E13E8C"/>
    <w:p w14:paraId="4ACF674B" w14:textId="77777777" w:rsidR="00E13E8C" w:rsidRDefault="00E13E8C" w:rsidP="00E13E8C"/>
    <w:p w14:paraId="444296C4" w14:textId="02D33765" w:rsidR="00E13E8C" w:rsidRPr="00E13E8C" w:rsidRDefault="00E13E8C" w:rsidP="00E13E8C">
      <w:pPr>
        <w:pStyle w:val="ListParagraph"/>
        <w:numPr>
          <w:ilvl w:val="0"/>
          <w:numId w:val="11"/>
        </w:numPr>
      </w:pPr>
      <w:r>
        <w:rPr>
          <w:sz w:val="36"/>
          <w:szCs w:val="36"/>
        </w:rPr>
        <w:lastRenderedPageBreak/>
        <w:t>Result from the input combination test.</w:t>
      </w:r>
    </w:p>
    <w:p w14:paraId="6719EC89" w14:textId="77777777" w:rsidR="00E13E8C" w:rsidRPr="00E13E8C" w:rsidRDefault="00E13E8C" w:rsidP="00E13E8C">
      <w:pPr>
        <w:pStyle w:val="ListParagraph"/>
        <w:ind w:left="360"/>
      </w:pPr>
    </w:p>
    <w:p w14:paraId="30110BB4" w14:textId="076BF883" w:rsidR="00E13E8C" w:rsidRDefault="00E13E8C" w:rsidP="00E13E8C">
      <w:pPr>
        <w:pStyle w:val="ListParagraph"/>
        <w:numPr>
          <w:ilvl w:val="1"/>
          <w:numId w:val="11"/>
        </w:numPr>
      </w:pPr>
      <w:r>
        <w:rPr>
          <w:sz w:val="32"/>
          <w:szCs w:val="32"/>
        </w:rPr>
        <w:t>After testing whether the input and output of the works before implementing the system to real world structures they need to be test even more meticulously which is why possible scenario is created for the system to respond to and based on the feedback it can be implemented on real world rail-way gate system.</w:t>
      </w:r>
    </w:p>
    <w:p w14:paraId="03DC6529" w14:textId="77777777" w:rsidR="00E13E8C" w:rsidRPr="00E13E8C" w:rsidRDefault="00E13E8C" w:rsidP="00E13E8C"/>
    <w:tbl>
      <w:tblPr>
        <w:tblStyle w:val="TableGrid"/>
        <w:tblW w:w="10717" w:type="dxa"/>
        <w:tblInd w:w="-1038" w:type="dxa"/>
        <w:tblLook w:val="04A0" w:firstRow="1" w:lastRow="0" w:firstColumn="1" w:lastColumn="0" w:noHBand="0" w:noVBand="1"/>
      </w:tblPr>
      <w:tblGrid>
        <w:gridCol w:w="682"/>
        <w:gridCol w:w="1424"/>
        <w:gridCol w:w="935"/>
        <w:gridCol w:w="903"/>
        <w:gridCol w:w="1248"/>
        <w:gridCol w:w="1248"/>
        <w:gridCol w:w="1248"/>
        <w:gridCol w:w="1049"/>
        <w:gridCol w:w="998"/>
        <w:gridCol w:w="982"/>
      </w:tblGrid>
      <w:tr w:rsidR="003F1B07" w14:paraId="15434511" w14:textId="77777777" w:rsidTr="00E13E8C">
        <w:trPr>
          <w:trHeight w:val="1025"/>
        </w:trPr>
        <w:tc>
          <w:tcPr>
            <w:tcW w:w="682" w:type="dxa"/>
            <w:shd w:val="clear" w:color="auto" w:fill="C6D9F1" w:themeFill="text2" w:themeFillTint="33"/>
          </w:tcPr>
          <w:p w14:paraId="06E83E45" w14:textId="77777777" w:rsidR="003F1B07" w:rsidRDefault="00000000">
            <w:r>
              <w:t>S.No.</w:t>
            </w:r>
          </w:p>
        </w:tc>
        <w:tc>
          <w:tcPr>
            <w:tcW w:w="1424" w:type="dxa"/>
            <w:shd w:val="clear" w:color="auto" w:fill="C6D9F1" w:themeFill="text2" w:themeFillTint="33"/>
          </w:tcPr>
          <w:p w14:paraId="16A98C80" w14:textId="77777777" w:rsidR="003F1B07" w:rsidRDefault="00000000">
            <w:r>
              <w:t>Train Approaching</w:t>
            </w:r>
          </w:p>
        </w:tc>
        <w:tc>
          <w:tcPr>
            <w:tcW w:w="935" w:type="dxa"/>
            <w:shd w:val="clear" w:color="auto" w:fill="C6D9F1" w:themeFill="text2" w:themeFillTint="33"/>
          </w:tcPr>
          <w:p w14:paraId="017FBD28" w14:textId="77777777" w:rsidR="003F1B07" w:rsidRDefault="00000000">
            <w:r>
              <w:t>Train Cleared</w:t>
            </w:r>
          </w:p>
        </w:tc>
        <w:tc>
          <w:tcPr>
            <w:tcW w:w="903" w:type="dxa"/>
            <w:shd w:val="clear" w:color="auto" w:fill="C6D9F1" w:themeFill="text2" w:themeFillTint="33"/>
          </w:tcPr>
          <w:p w14:paraId="1C8852EB" w14:textId="77777777" w:rsidR="003F1B07" w:rsidRDefault="00000000">
            <w:r>
              <w:t>Vehicle on Track</w:t>
            </w:r>
          </w:p>
        </w:tc>
        <w:tc>
          <w:tcPr>
            <w:tcW w:w="1248" w:type="dxa"/>
            <w:shd w:val="clear" w:color="auto" w:fill="C6D9F1" w:themeFill="text2" w:themeFillTint="33"/>
          </w:tcPr>
          <w:p w14:paraId="34E1BB5E" w14:textId="77777777" w:rsidR="003F1B07" w:rsidRDefault="00000000">
            <w:r>
              <w:t>Gate Status (Expected)</w:t>
            </w:r>
          </w:p>
        </w:tc>
        <w:tc>
          <w:tcPr>
            <w:tcW w:w="1248" w:type="dxa"/>
            <w:shd w:val="clear" w:color="auto" w:fill="C6D9F1" w:themeFill="text2" w:themeFillTint="33"/>
          </w:tcPr>
          <w:p w14:paraId="52DDDAC1" w14:textId="77777777" w:rsidR="003F1B07" w:rsidRDefault="00000000">
            <w:r>
              <w:t>Signal for Vehicles (Expected)</w:t>
            </w:r>
          </w:p>
        </w:tc>
        <w:tc>
          <w:tcPr>
            <w:tcW w:w="1248" w:type="dxa"/>
            <w:shd w:val="clear" w:color="auto" w:fill="C6D9F1" w:themeFill="text2" w:themeFillTint="33"/>
          </w:tcPr>
          <w:p w14:paraId="241DF8E4" w14:textId="77777777" w:rsidR="003F1B07" w:rsidRDefault="00000000">
            <w:r>
              <w:t>Signal for Trains (Expected)</w:t>
            </w:r>
          </w:p>
        </w:tc>
        <w:tc>
          <w:tcPr>
            <w:tcW w:w="1049" w:type="dxa"/>
            <w:shd w:val="clear" w:color="auto" w:fill="C6D9F1" w:themeFill="text2" w:themeFillTint="33"/>
          </w:tcPr>
          <w:p w14:paraId="2CE20BA9" w14:textId="77777777" w:rsidR="003F1B07" w:rsidRDefault="00000000">
            <w:r>
              <w:t>Gate Status (Actual)</w:t>
            </w:r>
          </w:p>
        </w:tc>
        <w:tc>
          <w:tcPr>
            <w:tcW w:w="998" w:type="dxa"/>
            <w:shd w:val="clear" w:color="auto" w:fill="C6D9F1" w:themeFill="text2" w:themeFillTint="33"/>
          </w:tcPr>
          <w:p w14:paraId="76E61B26" w14:textId="77777777" w:rsidR="003F1B07" w:rsidRDefault="00000000">
            <w:r>
              <w:t>Signal for Vehicles (Actual)</w:t>
            </w:r>
          </w:p>
        </w:tc>
        <w:tc>
          <w:tcPr>
            <w:tcW w:w="982" w:type="dxa"/>
            <w:shd w:val="clear" w:color="auto" w:fill="C6D9F1" w:themeFill="text2" w:themeFillTint="33"/>
          </w:tcPr>
          <w:p w14:paraId="74AC68F4" w14:textId="77777777" w:rsidR="003F1B07" w:rsidRDefault="00000000">
            <w:r>
              <w:t>Signal for Trains (Actual)</w:t>
            </w:r>
          </w:p>
        </w:tc>
      </w:tr>
      <w:tr w:rsidR="003F1B07" w14:paraId="1526AFD2" w14:textId="77777777" w:rsidTr="00532633">
        <w:trPr>
          <w:trHeight w:val="539"/>
        </w:trPr>
        <w:tc>
          <w:tcPr>
            <w:tcW w:w="682" w:type="dxa"/>
            <w:shd w:val="clear" w:color="auto" w:fill="C6EFCE"/>
          </w:tcPr>
          <w:p w14:paraId="50BD4A5B" w14:textId="77777777" w:rsidR="003F1B07" w:rsidRDefault="00000000">
            <w:r>
              <w:t>1</w:t>
            </w:r>
          </w:p>
        </w:tc>
        <w:tc>
          <w:tcPr>
            <w:tcW w:w="1424" w:type="dxa"/>
            <w:shd w:val="clear" w:color="auto" w:fill="C6EFCE"/>
          </w:tcPr>
          <w:p w14:paraId="08DA7335" w14:textId="77777777" w:rsidR="003F1B07" w:rsidRDefault="00000000">
            <w:r>
              <w:t>No</w:t>
            </w:r>
          </w:p>
        </w:tc>
        <w:tc>
          <w:tcPr>
            <w:tcW w:w="935" w:type="dxa"/>
            <w:shd w:val="clear" w:color="auto" w:fill="C6EFCE"/>
          </w:tcPr>
          <w:p w14:paraId="3F826C2E" w14:textId="77777777" w:rsidR="003F1B07" w:rsidRDefault="00000000">
            <w:r>
              <w:t>No</w:t>
            </w:r>
          </w:p>
        </w:tc>
        <w:tc>
          <w:tcPr>
            <w:tcW w:w="903" w:type="dxa"/>
            <w:shd w:val="clear" w:color="auto" w:fill="C6EFCE"/>
          </w:tcPr>
          <w:p w14:paraId="097CF5D5" w14:textId="77777777" w:rsidR="003F1B07" w:rsidRDefault="00000000">
            <w:r>
              <w:t>No</w:t>
            </w:r>
          </w:p>
        </w:tc>
        <w:tc>
          <w:tcPr>
            <w:tcW w:w="1248" w:type="dxa"/>
            <w:shd w:val="clear" w:color="auto" w:fill="C6EFCE"/>
          </w:tcPr>
          <w:p w14:paraId="19EFAD0B" w14:textId="77777777" w:rsidR="003F1B07" w:rsidRDefault="00000000">
            <w:r>
              <w:t>Raised</w:t>
            </w:r>
          </w:p>
        </w:tc>
        <w:tc>
          <w:tcPr>
            <w:tcW w:w="1248" w:type="dxa"/>
            <w:shd w:val="clear" w:color="auto" w:fill="C6EFCE"/>
          </w:tcPr>
          <w:p w14:paraId="1ACE4F79" w14:textId="77777777" w:rsidR="003F1B07" w:rsidRDefault="00000000">
            <w:r>
              <w:t>Green</w:t>
            </w:r>
          </w:p>
        </w:tc>
        <w:tc>
          <w:tcPr>
            <w:tcW w:w="1248" w:type="dxa"/>
            <w:shd w:val="clear" w:color="auto" w:fill="C6EFCE"/>
          </w:tcPr>
          <w:p w14:paraId="77CB8B94" w14:textId="77777777" w:rsidR="003F1B07" w:rsidRDefault="00000000">
            <w:r>
              <w:t>Yellow</w:t>
            </w:r>
          </w:p>
        </w:tc>
        <w:tc>
          <w:tcPr>
            <w:tcW w:w="1049" w:type="dxa"/>
            <w:shd w:val="clear" w:color="auto" w:fill="C6EFCE"/>
          </w:tcPr>
          <w:p w14:paraId="56B69690" w14:textId="77777777" w:rsidR="003F1B07" w:rsidRDefault="00000000">
            <w:r>
              <w:t>Raised</w:t>
            </w:r>
          </w:p>
        </w:tc>
        <w:tc>
          <w:tcPr>
            <w:tcW w:w="998" w:type="dxa"/>
            <w:shd w:val="clear" w:color="auto" w:fill="C6EFCE"/>
          </w:tcPr>
          <w:p w14:paraId="35BAFE6F" w14:textId="77777777" w:rsidR="003F1B07" w:rsidRDefault="00000000">
            <w:r>
              <w:t>Green</w:t>
            </w:r>
          </w:p>
        </w:tc>
        <w:tc>
          <w:tcPr>
            <w:tcW w:w="982" w:type="dxa"/>
            <w:shd w:val="clear" w:color="auto" w:fill="C6EFCE"/>
          </w:tcPr>
          <w:p w14:paraId="61BFC648" w14:textId="77777777" w:rsidR="003F1B07" w:rsidRDefault="00000000">
            <w:r>
              <w:t>Yellow</w:t>
            </w:r>
          </w:p>
        </w:tc>
      </w:tr>
      <w:tr w:rsidR="003F1B07" w14:paraId="062276E3" w14:textId="77777777" w:rsidTr="00532633">
        <w:trPr>
          <w:trHeight w:val="527"/>
        </w:trPr>
        <w:tc>
          <w:tcPr>
            <w:tcW w:w="682" w:type="dxa"/>
            <w:shd w:val="clear" w:color="auto" w:fill="C6EFCE"/>
          </w:tcPr>
          <w:p w14:paraId="0833C1D7" w14:textId="77777777" w:rsidR="003F1B07" w:rsidRDefault="00000000">
            <w:r>
              <w:t>2</w:t>
            </w:r>
          </w:p>
        </w:tc>
        <w:tc>
          <w:tcPr>
            <w:tcW w:w="1424" w:type="dxa"/>
            <w:shd w:val="clear" w:color="auto" w:fill="C6EFCE"/>
          </w:tcPr>
          <w:p w14:paraId="44A01193" w14:textId="77777777" w:rsidR="003F1B07" w:rsidRDefault="00000000">
            <w:r>
              <w:t>No</w:t>
            </w:r>
          </w:p>
        </w:tc>
        <w:tc>
          <w:tcPr>
            <w:tcW w:w="935" w:type="dxa"/>
            <w:shd w:val="clear" w:color="auto" w:fill="C6EFCE"/>
          </w:tcPr>
          <w:p w14:paraId="4BCEFE48" w14:textId="77777777" w:rsidR="003F1B07" w:rsidRDefault="00000000">
            <w:r>
              <w:t>No</w:t>
            </w:r>
          </w:p>
        </w:tc>
        <w:tc>
          <w:tcPr>
            <w:tcW w:w="903" w:type="dxa"/>
            <w:shd w:val="clear" w:color="auto" w:fill="C6EFCE"/>
          </w:tcPr>
          <w:p w14:paraId="5EFDEDBD" w14:textId="77777777" w:rsidR="003F1B07" w:rsidRDefault="00000000">
            <w:r>
              <w:t>Yes</w:t>
            </w:r>
          </w:p>
        </w:tc>
        <w:tc>
          <w:tcPr>
            <w:tcW w:w="1248" w:type="dxa"/>
            <w:shd w:val="clear" w:color="auto" w:fill="C6EFCE"/>
          </w:tcPr>
          <w:p w14:paraId="4E9666D7" w14:textId="77777777" w:rsidR="003F1B07" w:rsidRDefault="00000000">
            <w:r>
              <w:t>Raised</w:t>
            </w:r>
          </w:p>
        </w:tc>
        <w:tc>
          <w:tcPr>
            <w:tcW w:w="1248" w:type="dxa"/>
            <w:shd w:val="clear" w:color="auto" w:fill="C6EFCE"/>
          </w:tcPr>
          <w:p w14:paraId="7AF4379E" w14:textId="77777777" w:rsidR="003F1B07" w:rsidRDefault="00000000">
            <w:r>
              <w:t>Green</w:t>
            </w:r>
          </w:p>
        </w:tc>
        <w:tc>
          <w:tcPr>
            <w:tcW w:w="1248" w:type="dxa"/>
            <w:shd w:val="clear" w:color="auto" w:fill="C6EFCE"/>
          </w:tcPr>
          <w:p w14:paraId="0606AFB9" w14:textId="77777777" w:rsidR="003F1B07" w:rsidRDefault="00000000">
            <w:r>
              <w:t>Yellow</w:t>
            </w:r>
          </w:p>
        </w:tc>
        <w:tc>
          <w:tcPr>
            <w:tcW w:w="1049" w:type="dxa"/>
            <w:shd w:val="clear" w:color="auto" w:fill="C6EFCE"/>
          </w:tcPr>
          <w:p w14:paraId="4990017B" w14:textId="77777777" w:rsidR="003F1B07" w:rsidRDefault="00000000">
            <w:r>
              <w:t>Lowered</w:t>
            </w:r>
          </w:p>
        </w:tc>
        <w:tc>
          <w:tcPr>
            <w:tcW w:w="998" w:type="dxa"/>
            <w:shd w:val="clear" w:color="auto" w:fill="C6EFCE"/>
          </w:tcPr>
          <w:p w14:paraId="3495AB25" w14:textId="77777777" w:rsidR="003F1B07" w:rsidRDefault="00000000">
            <w:r>
              <w:t>Red</w:t>
            </w:r>
          </w:p>
        </w:tc>
        <w:tc>
          <w:tcPr>
            <w:tcW w:w="982" w:type="dxa"/>
            <w:shd w:val="clear" w:color="auto" w:fill="C6EFCE"/>
          </w:tcPr>
          <w:p w14:paraId="6CD36DA6" w14:textId="77777777" w:rsidR="003F1B07" w:rsidRDefault="00000000">
            <w:r>
              <w:t>Yellow</w:t>
            </w:r>
          </w:p>
        </w:tc>
      </w:tr>
      <w:tr w:rsidR="003F1B07" w14:paraId="10B5D6A3" w14:textId="77777777" w:rsidTr="00532633">
        <w:trPr>
          <w:trHeight w:val="539"/>
        </w:trPr>
        <w:tc>
          <w:tcPr>
            <w:tcW w:w="682" w:type="dxa"/>
            <w:shd w:val="clear" w:color="auto" w:fill="C6EFCE"/>
          </w:tcPr>
          <w:p w14:paraId="7337A66C" w14:textId="77777777" w:rsidR="003F1B07" w:rsidRDefault="00000000">
            <w:r>
              <w:t>3</w:t>
            </w:r>
          </w:p>
        </w:tc>
        <w:tc>
          <w:tcPr>
            <w:tcW w:w="1424" w:type="dxa"/>
            <w:shd w:val="clear" w:color="auto" w:fill="C6EFCE"/>
          </w:tcPr>
          <w:p w14:paraId="38F873C6" w14:textId="77777777" w:rsidR="003F1B07" w:rsidRDefault="00000000">
            <w:r>
              <w:t>No</w:t>
            </w:r>
          </w:p>
        </w:tc>
        <w:tc>
          <w:tcPr>
            <w:tcW w:w="935" w:type="dxa"/>
            <w:shd w:val="clear" w:color="auto" w:fill="C6EFCE"/>
          </w:tcPr>
          <w:p w14:paraId="2E7E3432" w14:textId="77777777" w:rsidR="003F1B07" w:rsidRDefault="00000000">
            <w:r>
              <w:t>Yes</w:t>
            </w:r>
          </w:p>
        </w:tc>
        <w:tc>
          <w:tcPr>
            <w:tcW w:w="903" w:type="dxa"/>
            <w:shd w:val="clear" w:color="auto" w:fill="C6EFCE"/>
          </w:tcPr>
          <w:p w14:paraId="3AA51DA8" w14:textId="77777777" w:rsidR="003F1B07" w:rsidRDefault="00000000">
            <w:r>
              <w:t>No</w:t>
            </w:r>
          </w:p>
        </w:tc>
        <w:tc>
          <w:tcPr>
            <w:tcW w:w="1248" w:type="dxa"/>
            <w:shd w:val="clear" w:color="auto" w:fill="C6EFCE"/>
          </w:tcPr>
          <w:p w14:paraId="6B6F9869" w14:textId="77777777" w:rsidR="003F1B07" w:rsidRDefault="00000000">
            <w:r>
              <w:t>Raised</w:t>
            </w:r>
          </w:p>
        </w:tc>
        <w:tc>
          <w:tcPr>
            <w:tcW w:w="1248" w:type="dxa"/>
            <w:shd w:val="clear" w:color="auto" w:fill="C6EFCE"/>
          </w:tcPr>
          <w:p w14:paraId="3336E0F1" w14:textId="77777777" w:rsidR="003F1B07" w:rsidRDefault="00000000">
            <w:r>
              <w:t>Green</w:t>
            </w:r>
          </w:p>
        </w:tc>
        <w:tc>
          <w:tcPr>
            <w:tcW w:w="1248" w:type="dxa"/>
            <w:shd w:val="clear" w:color="auto" w:fill="C6EFCE"/>
          </w:tcPr>
          <w:p w14:paraId="5B604D7F" w14:textId="77777777" w:rsidR="003F1B07" w:rsidRDefault="00000000">
            <w:r>
              <w:t>Yellow</w:t>
            </w:r>
          </w:p>
        </w:tc>
        <w:tc>
          <w:tcPr>
            <w:tcW w:w="1049" w:type="dxa"/>
            <w:shd w:val="clear" w:color="auto" w:fill="C6EFCE"/>
          </w:tcPr>
          <w:p w14:paraId="1889FA13" w14:textId="77777777" w:rsidR="003F1B07" w:rsidRDefault="00000000">
            <w:r>
              <w:t>Raised</w:t>
            </w:r>
          </w:p>
        </w:tc>
        <w:tc>
          <w:tcPr>
            <w:tcW w:w="998" w:type="dxa"/>
            <w:shd w:val="clear" w:color="auto" w:fill="C6EFCE"/>
          </w:tcPr>
          <w:p w14:paraId="004B64D3" w14:textId="77777777" w:rsidR="003F1B07" w:rsidRDefault="00000000">
            <w:r>
              <w:t>Green</w:t>
            </w:r>
          </w:p>
        </w:tc>
        <w:tc>
          <w:tcPr>
            <w:tcW w:w="982" w:type="dxa"/>
            <w:shd w:val="clear" w:color="auto" w:fill="C6EFCE"/>
          </w:tcPr>
          <w:p w14:paraId="6767B5C9" w14:textId="77777777" w:rsidR="003F1B07" w:rsidRDefault="00000000">
            <w:r>
              <w:t>Yellow</w:t>
            </w:r>
          </w:p>
        </w:tc>
      </w:tr>
      <w:tr w:rsidR="003F1B07" w14:paraId="3027D6CB" w14:textId="77777777" w:rsidTr="00532633">
        <w:trPr>
          <w:trHeight w:val="539"/>
        </w:trPr>
        <w:tc>
          <w:tcPr>
            <w:tcW w:w="682" w:type="dxa"/>
            <w:shd w:val="clear" w:color="auto" w:fill="C6EFCE"/>
          </w:tcPr>
          <w:p w14:paraId="2AF7DB52" w14:textId="77777777" w:rsidR="003F1B07" w:rsidRDefault="00000000">
            <w:r>
              <w:t>4</w:t>
            </w:r>
          </w:p>
        </w:tc>
        <w:tc>
          <w:tcPr>
            <w:tcW w:w="1424" w:type="dxa"/>
            <w:shd w:val="clear" w:color="auto" w:fill="C6EFCE"/>
          </w:tcPr>
          <w:p w14:paraId="01A5A3CC" w14:textId="77777777" w:rsidR="003F1B07" w:rsidRDefault="00000000">
            <w:r>
              <w:t>No</w:t>
            </w:r>
          </w:p>
        </w:tc>
        <w:tc>
          <w:tcPr>
            <w:tcW w:w="935" w:type="dxa"/>
            <w:shd w:val="clear" w:color="auto" w:fill="C6EFCE"/>
          </w:tcPr>
          <w:p w14:paraId="4A8975C4" w14:textId="77777777" w:rsidR="003F1B07" w:rsidRDefault="00000000">
            <w:r>
              <w:t>Yes</w:t>
            </w:r>
          </w:p>
        </w:tc>
        <w:tc>
          <w:tcPr>
            <w:tcW w:w="903" w:type="dxa"/>
            <w:shd w:val="clear" w:color="auto" w:fill="C6EFCE"/>
          </w:tcPr>
          <w:p w14:paraId="1677C3F0" w14:textId="77777777" w:rsidR="003F1B07" w:rsidRDefault="00000000">
            <w:r>
              <w:t>Yes</w:t>
            </w:r>
          </w:p>
        </w:tc>
        <w:tc>
          <w:tcPr>
            <w:tcW w:w="1248" w:type="dxa"/>
            <w:shd w:val="clear" w:color="auto" w:fill="C6EFCE"/>
          </w:tcPr>
          <w:p w14:paraId="0BA48411" w14:textId="77777777" w:rsidR="003F1B07" w:rsidRDefault="00000000">
            <w:r>
              <w:t>Raised</w:t>
            </w:r>
          </w:p>
        </w:tc>
        <w:tc>
          <w:tcPr>
            <w:tcW w:w="1248" w:type="dxa"/>
            <w:shd w:val="clear" w:color="auto" w:fill="C6EFCE"/>
          </w:tcPr>
          <w:p w14:paraId="416B244B" w14:textId="77777777" w:rsidR="003F1B07" w:rsidRDefault="00000000">
            <w:r>
              <w:t>Green</w:t>
            </w:r>
          </w:p>
        </w:tc>
        <w:tc>
          <w:tcPr>
            <w:tcW w:w="1248" w:type="dxa"/>
            <w:shd w:val="clear" w:color="auto" w:fill="C6EFCE"/>
          </w:tcPr>
          <w:p w14:paraId="465C19DA" w14:textId="77777777" w:rsidR="003F1B07" w:rsidRDefault="00000000">
            <w:r>
              <w:t>Yellow</w:t>
            </w:r>
          </w:p>
        </w:tc>
        <w:tc>
          <w:tcPr>
            <w:tcW w:w="1049" w:type="dxa"/>
            <w:shd w:val="clear" w:color="auto" w:fill="C6EFCE"/>
          </w:tcPr>
          <w:p w14:paraId="56589A68" w14:textId="77777777" w:rsidR="003F1B07" w:rsidRDefault="00000000">
            <w:r>
              <w:t>Lowered</w:t>
            </w:r>
          </w:p>
        </w:tc>
        <w:tc>
          <w:tcPr>
            <w:tcW w:w="998" w:type="dxa"/>
            <w:shd w:val="clear" w:color="auto" w:fill="C6EFCE"/>
          </w:tcPr>
          <w:p w14:paraId="20287C4C" w14:textId="77777777" w:rsidR="003F1B07" w:rsidRDefault="00000000">
            <w:r>
              <w:t>Red</w:t>
            </w:r>
          </w:p>
        </w:tc>
        <w:tc>
          <w:tcPr>
            <w:tcW w:w="982" w:type="dxa"/>
            <w:shd w:val="clear" w:color="auto" w:fill="C6EFCE"/>
          </w:tcPr>
          <w:p w14:paraId="4C353465" w14:textId="77777777" w:rsidR="003F1B07" w:rsidRDefault="00000000">
            <w:r>
              <w:t>Yellow</w:t>
            </w:r>
          </w:p>
        </w:tc>
      </w:tr>
      <w:tr w:rsidR="00E13E8C" w14:paraId="12EC13D7" w14:textId="77777777" w:rsidTr="00E13E8C">
        <w:trPr>
          <w:trHeight w:val="539"/>
        </w:trPr>
        <w:tc>
          <w:tcPr>
            <w:tcW w:w="682" w:type="dxa"/>
            <w:shd w:val="clear" w:color="auto" w:fill="FABF8F" w:themeFill="accent6" w:themeFillTint="99"/>
          </w:tcPr>
          <w:p w14:paraId="0367E3E5" w14:textId="77777777" w:rsidR="003F1B07" w:rsidRDefault="00000000">
            <w:r>
              <w:t>5</w:t>
            </w:r>
          </w:p>
        </w:tc>
        <w:tc>
          <w:tcPr>
            <w:tcW w:w="1424" w:type="dxa"/>
            <w:shd w:val="clear" w:color="auto" w:fill="FABF8F" w:themeFill="accent6" w:themeFillTint="99"/>
          </w:tcPr>
          <w:p w14:paraId="439E79DE" w14:textId="77777777" w:rsidR="003F1B07" w:rsidRDefault="00000000">
            <w:r>
              <w:t>Yes</w:t>
            </w:r>
          </w:p>
        </w:tc>
        <w:tc>
          <w:tcPr>
            <w:tcW w:w="935" w:type="dxa"/>
            <w:shd w:val="clear" w:color="auto" w:fill="FABF8F" w:themeFill="accent6" w:themeFillTint="99"/>
          </w:tcPr>
          <w:p w14:paraId="31B623E6" w14:textId="77777777" w:rsidR="003F1B07" w:rsidRDefault="00000000">
            <w:r>
              <w:t>No</w:t>
            </w:r>
          </w:p>
        </w:tc>
        <w:tc>
          <w:tcPr>
            <w:tcW w:w="903" w:type="dxa"/>
            <w:shd w:val="clear" w:color="auto" w:fill="FABF8F" w:themeFill="accent6" w:themeFillTint="99"/>
          </w:tcPr>
          <w:p w14:paraId="338BF7C3" w14:textId="77777777" w:rsidR="003F1B07" w:rsidRDefault="00000000">
            <w:r>
              <w:t>No</w:t>
            </w:r>
          </w:p>
        </w:tc>
        <w:tc>
          <w:tcPr>
            <w:tcW w:w="1248" w:type="dxa"/>
            <w:shd w:val="clear" w:color="auto" w:fill="FABF8F" w:themeFill="accent6" w:themeFillTint="99"/>
          </w:tcPr>
          <w:p w14:paraId="1BACB913" w14:textId="77777777" w:rsidR="003F1B07" w:rsidRDefault="00000000">
            <w:r>
              <w:t>Lowered</w:t>
            </w:r>
          </w:p>
        </w:tc>
        <w:tc>
          <w:tcPr>
            <w:tcW w:w="1248" w:type="dxa"/>
            <w:shd w:val="clear" w:color="auto" w:fill="FABF8F" w:themeFill="accent6" w:themeFillTint="99"/>
          </w:tcPr>
          <w:p w14:paraId="4C44E172" w14:textId="77777777" w:rsidR="003F1B07" w:rsidRDefault="00000000">
            <w:r>
              <w:t>Red</w:t>
            </w:r>
          </w:p>
        </w:tc>
        <w:tc>
          <w:tcPr>
            <w:tcW w:w="1248" w:type="dxa"/>
            <w:shd w:val="clear" w:color="auto" w:fill="FABF8F" w:themeFill="accent6" w:themeFillTint="99"/>
          </w:tcPr>
          <w:p w14:paraId="0989C090" w14:textId="77777777" w:rsidR="003F1B07" w:rsidRDefault="00000000">
            <w:r>
              <w:t>Green</w:t>
            </w:r>
          </w:p>
        </w:tc>
        <w:tc>
          <w:tcPr>
            <w:tcW w:w="1049" w:type="dxa"/>
            <w:shd w:val="clear" w:color="auto" w:fill="FABF8F" w:themeFill="accent6" w:themeFillTint="99"/>
          </w:tcPr>
          <w:p w14:paraId="04AD083E" w14:textId="77777777" w:rsidR="003F1B07" w:rsidRDefault="00000000">
            <w:r>
              <w:t>Lowered</w:t>
            </w:r>
          </w:p>
        </w:tc>
        <w:tc>
          <w:tcPr>
            <w:tcW w:w="998" w:type="dxa"/>
            <w:shd w:val="clear" w:color="auto" w:fill="FABF8F" w:themeFill="accent6" w:themeFillTint="99"/>
          </w:tcPr>
          <w:p w14:paraId="7D21E146" w14:textId="77777777" w:rsidR="003F1B07" w:rsidRDefault="00000000">
            <w:r>
              <w:t>Red</w:t>
            </w:r>
          </w:p>
        </w:tc>
        <w:tc>
          <w:tcPr>
            <w:tcW w:w="982" w:type="dxa"/>
            <w:shd w:val="clear" w:color="auto" w:fill="FABF8F" w:themeFill="accent6" w:themeFillTint="99"/>
          </w:tcPr>
          <w:p w14:paraId="17CC47D2" w14:textId="77777777" w:rsidR="003F1B07" w:rsidRDefault="00000000">
            <w:r>
              <w:t>Green</w:t>
            </w:r>
          </w:p>
        </w:tc>
      </w:tr>
      <w:tr w:rsidR="00E13E8C" w14:paraId="6B9208C7" w14:textId="77777777" w:rsidTr="00E13E8C">
        <w:trPr>
          <w:trHeight w:val="539"/>
        </w:trPr>
        <w:tc>
          <w:tcPr>
            <w:tcW w:w="682" w:type="dxa"/>
            <w:shd w:val="clear" w:color="auto" w:fill="FABF8F" w:themeFill="accent6" w:themeFillTint="99"/>
          </w:tcPr>
          <w:p w14:paraId="05C1DCB3" w14:textId="77777777" w:rsidR="003F1B07" w:rsidRDefault="00000000">
            <w:r>
              <w:t>6</w:t>
            </w:r>
          </w:p>
        </w:tc>
        <w:tc>
          <w:tcPr>
            <w:tcW w:w="1424" w:type="dxa"/>
            <w:shd w:val="clear" w:color="auto" w:fill="FABF8F" w:themeFill="accent6" w:themeFillTint="99"/>
          </w:tcPr>
          <w:p w14:paraId="793C7E57" w14:textId="77777777" w:rsidR="003F1B07" w:rsidRDefault="00000000">
            <w:r>
              <w:t>Yes</w:t>
            </w:r>
          </w:p>
        </w:tc>
        <w:tc>
          <w:tcPr>
            <w:tcW w:w="935" w:type="dxa"/>
            <w:shd w:val="clear" w:color="auto" w:fill="FABF8F" w:themeFill="accent6" w:themeFillTint="99"/>
          </w:tcPr>
          <w:p w14:paraId="20C7BC1B" w14:textId="77777777" w:rsidR="003F1B07" w:rsidRDefault="00000000">
            <w:r>
              <w:t>No</w:t>
            </w:r>
          </w:p>
        </w:tc>
        <w:tc>
          <w:tcPr>
            <w:tcW w:w="903" w:type="dxa"/>
            <w:shd w:val="clear" w:color="auto" w:fill="FABF8F" w:themeFill="accent6" w:themeFillTint="99"/>
          </w:tcPr>
          <w:p w14:paraId="29880BE3" w14:textId="77777777" w:rsidR="003F1B07" w:rsidRDefault="00000000">
            <w:r>
              <w:t>Yes</w:t>
            </w:r>
          </w:p>
        </w:tc>
        <w:tc>
          <w:tcPr>
            <w:tcW w:w="1248" w:type="dxa"/>
            <w:shd w:val="clear" w:color="auto" w:fill="FABF8F" w:themeFill="accent6" w:themeFillTint="99"/>
          </w:tcPr>
          <w:p w14:paraId="633CC028" w14:textId="77777777" w:rsidR="003F1B07" w:rsidRDefault="00000000">
            <w:r>
              <w:t>Lowered</w:t>
            </w:r>
          </w:p>
        </w:tc>
        <w:tc>
          <w:tcPr>
            <w:tcW w:w="1248" w:type="dxa"/>
            <w:shd w:val="clear" w:color="auto" w:fill="FABF8F" w:themeFill="accent6" w:themeFillTint="99"/>
          </w:tcPr>
          <w:p w14:paraId="2CA49D51" w14:textId="77777777" w:rsidR="003F1B07" w:rsidRDefault="00000000">
            <w:r>
              <w:t>Red</w:t>
            </w:r>
          </w:p>
        </w:tc>
        <w:tc>
          <w:tcPr>
            <w:tcW w:w="1248" w:type="dxa"/>
            <w:shd w:val="clear" w:color="auto" w:fill="FABF8F" w:themeFill="accent6" w:themeFillTint="99"/>
          </w:tcPr>
          <w:p w14:paraId="4233FDA6" w14:textId="77777777" w:rsidR="003F1B07" w:rsidRDefault="00000000">
            <w:r>
              <w:t>Red</w:t>
            </w:r>
          </w:p>
        </w:tc>
        <w:tc>
          <w:tcPr>
            <w:tcW w:w="1049" w:type="dxa"/>
            <w:shd w:val="clear" w:color="auto" w:fill="FABF8F" w:themeFill="accent6" w:themeFillTint="99"/>
          </w:tcPr>
          <w:p w14:paraId="5F969F3F" w14:textId="77777777" w:rsidR="003F1B07" w:rsidRDefault="00000000">
            <w:r>
              <w:t>Lowered</w:t>
            </w:r>
          </w:p>
        </w:tc>
        <w:tc>
          <w:tcPr>
            <w:tcW w:w="998" w:type="dxa"/>
            <w:shd w:val="clear" w:color="auto" w:fill="FABF8F" w:themeFill="accent6" w:themeFillTint="99"/>
          </w:tcPr>
          <w:p w14:paraId="30681AD7" w14:textId="77777777" w:rsidR="003F1B07" w:rsidRDefault="00000000">
            <w:r>
              <w:t>Red</w:t>
            </w:r>
          </w:p>
        </w:tc>
        <w:tc>
          <w:tcPr>
            <w:tcW w:w="982" w:type="dxa"/>
            <w:shd w:val="clear" w:color="auto" w:fill="FABF8F" w:themeFill="accent6" w:themeFillTint="99"/>
          </w:tcPr>
          <w:p w14:paraId="24DA739D" w14:textId="77777777" w:rsidR="003F1B07" w:rsidRDefault="00000000">
            <w:r>
              <w:t>Red</w:t>
            </w:r>
          </w:p>
        </w:tc>
      </w:tr>
      <w:tr w:rsidR="00E13E8C" w14:paraId="547F7089" w14:textId="77777777" w:rsidTr="00E13E8C">
        <w:trPr>
          <w:trHeight w:val="539"/>
        </w:trPr>
        <w:tc>
          <w:tcPr>
            <w:tcW w:w="682" w:type="dxa"/>
            <w:shd w:val="clear" w:color="auto" w:fill="FABF8F" w:themeFill="accent6" w:themeFillTint="99"/>
          </w:tcPr>
          <w:p w14:paraId="5C67A3B7" w14:textId="77777777" w:rsidR="003F1B07" w:rsidRDefault="00000000">
            <w:r>
              <w:t>7</w:t>
            </w:r>
          </w:p>
        </w:tc>
        <w:tc>
          <w:tcPr>
            <w:tcW w:w="1424" w:type="dxa"/>
            <w:shd w:val="clear" w:color="auto" w:fill="FABF8F" w:themeFill="accent6" w:themeFillTint="99"/>
          </w:tcPr>
          <w:p w14:paraId="0F009334" w14:textId="77777777" w:rsidR="003F1B07" w:rsidRDefault="00000000">
            <w:r>
              <w:t>Yes</w:t>
            </w:r>
          </w:p>
        </w:tc>
        <w:tc>
          <w:tcPr>
            <w:tcW w:w="935" w:type="dxa"/>
            <w:shd w:val="clear" w:color="auto" w:fill="FABF8F" w:themeFill="accent6" w:themeFillTint="99"/>
          </w:tcPr>
          <w:p w14:paraId="241BDEB3" w14:textId="77777777" w:rsidR="003F1B07" w:rsidRDefault="00000000">
            <w:r>
              <w:t>Yes</w:t>
            </w:r>
          </w:p>
        </w:tc>
        <w:tc>
          <w:tcPr>
            <w:tcW w:w="903" w:type="dxa"/>
            <w:shd w:val="clear" w:color="auto" w:fill="FABF8F" w:themeFill="accent6" w:themeFillTint="99"/>
          </w:tcPr>
          <w:p w14:paraId="5C3B4454" w14:textId="77777777" w:rsidR="003F1B07" w:rsidRDefault="00000000">
            <w:r>
              <w:t>No</w:t>
            </w:r>
          </w:p>
        </w:tc>
        <w:tc>
          <w:tcPr>
            <w:tcW w:w="1248" w:type="dxa"/>
            <w:shd w:val="clear" w:color="auto" w:fill="FABF8F" w:themeFill="accent6" w:themeFillTint="99"/>
          </w:tcPr>
          <w:p w14:paraId="68B93968" w14:textId="77777777" w:rsidR="003F1B07" w:rsidRDefault="00000000">
            <w:r>
              <w:t>Lowered</w:t>
            </w:r>
          </w:p>
        </w:tc>
        <w:tc>
          <w:tcPr>
            <w:tcW w:w="1248" w:type="dxa"/>
            <w:shd w:val="clear" w:color="auto" w:fill="FABF8F" w:themeFill="accent6" w:themeFillTint="99"/>
          </w:tcPr>
          <w:p w14:paraId="24DC4464" w14:textId="77777777" w:rsidR="003F1B07" w:rsidRDefault="00000000">
            <w:r>
              <w:t>Red</w:t>
            </w:r>
          </w:p>
        </w:tc>
        <w:tc>
          <w:tcPr>
            <w:tcW w:w="1248" w:type="dxa"/>
            <w:shd w:val="clear" w:color="auto" w:fill="FABF8F" w:themeFill="accent6" w:themeFillTint="99"/>
          </w:tcPr>
          <w:p w14:paraId="3138829A" w14:textId="77777777" w:rsidR="003F1B07" w:rsidRDefault="00000000">
            <w:r>
              <w:t>Green</w:t>
            </w:r>
          </w:p>
        </w:tc>
        <w:tc>
          <w:tcPr>
            <w:tcW w:w="1049" w:type="dxa"/>
            <w:shd w:val="clear" w:color="auto" w:fill="FABF8F" w:themeFill="accent6" w:themeFillTint="99"/>
          </w:tcPr>
          <w:p w14:paraId="5FF7125A" w14:textId="77777777" w:rsidR="003F1B07" w:rsidRDefault="00000000">
            <w:r>
              <w:t>Lowered</w:t>
            </w:r>
          </w:p>
        </w:tc>
        <w:tc>
          <w:tcPr>
            <w:tcW w:w="998" w:type="dxa"/>
            <w:shd w:val="clear" w:color="auto" w:fill="FABF8F" w:themeFill="accent6" w:themeFillTint="99"/>
          </w:tcPr>
          <w:p w14:paraId="248800AE" w14:textId="77777777" w:rsidR="003F1B07" w:rsidRDefault="00000000">
            <w:r>
              <w:t>Red</w:t>
            </w:r>
          </w:p>
        </w:tc>
        <w:tc>
          <w:tcPr>
            <w:tcW w:w="982" w:type="dxa"/>
            <w:shd w:val="clear" w:color="auto" w:fill="FABF8F" w:themeFill="accent6" w:themeFillTint="99"/>
          </w:tcPr>
          <w:p w14:paraId="108EE1F7" w14:textId="77777777" w:rsidR="003F1B07" w:rsidRDefault="00000000">
            <w:r>
              <w:t>Green</w:t>
            </w:r>
          </w:p>
        </w:tc>
      </w:tr>
      <w:tr w:rsidR="00E13E8C" w14:paraId="58B46D77" w14:textId="77777777" w:rsidTr="00E13E8C">
        <w:trPr>
          <w:trHeight w:val="527"/>
        </w:trPr>
        <w:tc>
          <w:tcPr>
            <w:tcW w:w="682" w:type="dxa"/>
            <w:shd w:val="clear" w:color="auto" w:fill="FABF8F" w:themeFill="accent6" w:themeFillTint="99"/>
          </w:tcPr>
          <w:p w14:paraId="380D0D43" w14:textId="77777777" w:rsidR="003F1B07" w:rsidRDefault="00000000">
            <w:r>
              <w:t>8</w:t>
            </w:r>
          </w:p>
        </w:tc>
        <w:tc>
          <w:tcPr>
            <w:tcW w:w="1424" w:type="dxa"/>
            <w:shd w:val="clear" w:color="auto" w:fill="FABF8F" w:themeFill="accent6" w:themeFillTint="99"/>
          </w:tcPr>
          <w:p w14:paraId="67C2A6D8" w14:textId="77777777" w:rsidR="003F1B07" w:rsidRDefault="00000000">
            <w:r>
              <w:t>Yes</w:t>
            </w:r>
          </w:p>
        </w:tc>
        <w:tc>
          <w:tcPr>
            <w:tcW w:w="935" w:type="dxa"/>
            <w:shd w:val="clear" w:color="auto" w:fill="FABF8F" w:themeFill="accent6" w:themeFillTint="99"/>
          </w:tcPr>
          <w:p w14:paraId="31878EB3" w14:textId="77777777" w:rsidR="003F1B07" w:rsidRDefault="00000000">
            <w:r>
              <w:t>Yes</w:t>
            </w:r>
          </w:p>
        </w:tc>
        <w:tc>
          <w:tcPr>
            <w:tcW w:w="903" w:type="dxa"/>
            <w:shd w:val="clear" w:color="auto" w:fill="FABF8F" w:themeFill="accent6" w:themeFillTint="99"/>
          </w:tcPr>
          <w:p w14:paraId="387A47E3" w14:textId="77777777" w:rsidR="003F1B07" w:rsidRDefault="00000000">
            <w:r>
              <w:t>Yes</w:t>
            </w:r>
          </w:p>
        </w:tc>
        <w:tc>
          <w:tcPr>
            <w:tcW w:w="1248" w:type="dxa"/>
            <w:shd w:val="clear" w:color="auto" w:fill="FABF8F" w:themeFill="accent6" w:themeFillTint="99"/>
          </w:tcPr>
          <w:p w14:paraId="4624A7A8" w14:textId="77777777" w:rsidR="003F1B07" w:rsidRDefault="00000000">
            <w:r>
              <w:t>Lowered</w:t>
            </w:r>
          </w:p>
        </w:tc>
        <w:tc>
          <w:tcPr>
            <w:tcW w:w="1248" w:type="dxa"/>
            <w:shd w:val="clear" w:color="auto" w:fill="FABF8F" w:themeFill="accent6" w:themeFillTint="99"/>
          </w:tcPr>
          <w:p w14:paraId="0740A9DB" w14:textId="77777777" w:rsidR="003F1B07" w:rsidRDefault="00000000">
            <w:r>
              <w:t>Red</w:t>
            </w:r>
          </w:p>
        </w:tc>
        <w:tc>
          <w:tcPr>
            <w:tcW w:w="1248" w:type="dxa"/>
            <w:shd w:val="clear" w:color="auto" w:fill="FABF8F" w:themeFill="accent6" w:themeFillTint="99"/>
          </w:tcPr>
          <w:p w14:paraId="56C0F785" w14:textId="77777777" w:rsidR="003F1B07" w:rsidRDefault="00000000">
            <w:r>
              <w:t>Red</w:t>
            </w:r>
          </w:p>
        </w:tc>
        <w:tc>
          <w:tcPr>
            <w:tcW w:w="1049" w:type="dxa"/>
            <w:shd w:val="clear" w:color="auto" w:fill="FABF8F" w:themeFill="accent6" w:themeFillTint="99"/>
          </w:tcPr>
          <w:p w14:paraId="43E495AA" w14:textId="77777777" w:rsidR="003F1B07" w:rsidRDefault="00000000">
            <w:r>
              <w:t>Lowered</w:t>
            </w:r>
          </w:p>
        </w:tc>
        <w:tc>
          <w:tcPr>
            <w:tcW w:w="998" w:type="dxa"/>
            <w:shd w:val="clear" w:color="auto" w:fill="FABF8F" w:themeFill="accent6" w:themeFillTint="99"/>
          </w:tcPr>
          <w:p w14:paraId="334E6743" w14:textId="77777777" w:rsidR="003F1B07" w:rsidRDefault="00000000">
            <w:r>
              <w:t>Red</w:t>
            </w:r>
          </w:p>
        </w:tc>
        <w:tc>
          <w:tcPr>
            <w:tcW w:w="982" w:type="dxa"/>
            <w:shd w:val="clear" w:color="auto" w:fill="FABF8F" w:themeFill="accent6" w:themeFillTint="99"/>
          </w:tcPr>
          <w:p w14:paraId="61DC3A46" w14:textId="77777777" w:rsidR="003F1B07" w:rsidRDefault="00000000">
            <w:r>
              <w:t>Red</w:t>
            </w:r>
          </w:p>
        </w:tc>
      </w:tr>
    </w:tbl>
    <w:p w14:paraId="1CD84680" w14:textId="77777777" w:rsidR="00000000" w:rsidRDefault="00000000"/>
    <w:p w14:paraId="5338E322" w14:textId="77777777" w:rsidR="00E13E8C" w:rsidRDefault="00E13E8C"/>
    <w:p w14:paraId="4FE2E1AB" w14:textId="50CD99BB" w:rsidR="00E13E8C" w:rsidRPr="000C6AE0" w:rsidRDefault="000C6AE0" w:rsidP="000C6AE0">
      <w:pPr>
        <w:pStyle w:val="ListParagraph"/>
        <w:numPr>
          <w:ilvl w:val="0"/>
          <w:numId w:val="12"/>
        </w:numPr>
      </w:pPr>
      <w:r>
        <w:rPr>
          <w:sz w:val="36"/>
          <w:szCs w:val="36"/>
        </w:rPr>
        <w:t>Improvements and refinements for the logic circuit</w:t>
      </w:r>
    </w:p>
    <w:p w14:paraId="58B6639D" w14:textId="77777777" w:rsidR="000C6AE0" w:rsidRPr="000C6AE0" w:rsidRDefault="000C6AE0" w:rsidP="000C6AE0">
      <w:pPr>
        <w:pStyle w:val="ListParagraph"/>
        <w:ind w:left="360"/>
      </w:pPr>
    </w:p>
    <w:p w14:paraId="6C828178" w14:textId="373B4A10" w:rsidR="000C6AE0" w:rsidRPr="000C6AE0" w:rsidRDefault="000C6AE0" w:rsidP="000C6AE0">
      <w:pPr>
        <w:pStyle w:val="ListParagraph"/>
        <w:numPr>
          <w:ilvl w:val="1"/>
          <w:numId w:val="12"/>
        </w:numPr>
      </w:pPr>
      <w:r>
        <w:rPr>
          <w:sz w:val="32"/>
          <w:szCs w:val="32"/>
        </w:rPr>
        <w:t>Despite the results, many more improvements could be made to make the system safer and even more effective:</w:t>
      </w:r>
    </w:p>
    <w:p w14:paraId="4E2E806D" w14:textId="334FBA18" w:rsidR="000C6AE0" w:rsidRDefault="000C6AE0" w:rsidP="000C6AE0">
      <w:pPr>
        <w:pStyle w:val="ListParagraph"/>
        <w:numPr>
          <w:ilvl w:val="2"/>
          <w:numId w:val="12"/>
        </w:numPr>
        <w:rPr>
          <w:sz w:val="28"/>
          <w:szCs w:val="28"/>
        </w:rPr>
      </w:pPr>
      <w:r w:rsidRPr="000C6AE0">
        <w:rPr>
          <w:sz w:val="28"/>
          <w:szCs w:val="28"/>
        </w:rPr>
        <w:t>Continuously test sensors, gates, and signals; default to closed gates if faults are detected.</w:t>
      </w:r>
    </w:p>
    <w:p w14:paraId="605B1A85" w14:textId="59BF49B2" w:rsidR="000C6AE0" w:rsidRDefault="000C6AE0" w:rsidP="000C6AE0">
      <w:pPr>
        <w:pStyle w:val="ListParagraph"/>
        <w:numPr>
          <w:ilvl w:val="2"/>
          <w:numId w:val="12"/>
        </w:numPr>
        <w:rPr>
          <w:sz w:val="28"/>
          <w:szCs w:val="28"/>
        </w:rPr>
      </w:pPr>
      <w:r>
        <w:rPr>
          <w:sz w:val="28"/>
          <w:szCs w:val="28"/>
        </w:rPr>
        <w:lastRenderedPageBreak/>
        <w:t>E</w:t>
      </w:r>
      <w:r w:rsidRPr="000C6AE0">
        <w:rPr>
          <w:sz w:val="28"/>
          <w:szCs w:val="28"/>
        </w:rPr>
        <w:t>nsure</w:t>
      </w:r>
      <w:r w:rsidRPr="000C6AE0">
        <w:rPr>
          <w:sz w:val="28"/>
          <w:szCs w:val="28"/>
        </w:rPr>
        <w:t xml:space="preserve"> backup power closes gates during outages and maintain redundant communication.</w:t>
      </w:r>
    </w:p>
    <w:p w14:paraId="7EA01815" w14:textId="47D8ECC7" w:rsidR="000C6AE0" w:rsidRDefault="000C6AE0" w:rsidP="000C6AE0">
      <w:pPr>
        <w:pStyle w:val="ListParagraph"/>
        <w:numPr>
          <w:ilvl w:val="2"/>
          <w:numId w:val="12"/>
        </w:numPr>
        <w:rPr>
          <w:sz w:val="28"/>
          <w:szCs w:val="28"/>
        </w:rPr>
      </w:pPr>
      <w:r w:rsidRPr="000C6AE0">
        <w:rPr>
          <w:sz w:val="28"/>
          <w:szCs w:val="28"/>
        </w:rPr>
        <w:t xml:space="preserve">Provide manual override for operators while </w:t>
      </w:r>
      <w:r w:rsidRPr="000C6AE0">
        <w:rPr>
          <w:sz w:val="28"/>
          <w:szCs w:val="28"/>
        </w:rPr>
        <w:t>logging into</w:t>
      </w:r>
      <w:r w:rsidRPr="000C6AE0">
        <w:rPr>
          <w:sz w:val="28"/>
          <w:szCs w:val="28"/>
        </w:rPr>
        <w:t xml:space="preserve"> interventions.</w:t>
      </w:r>
    </w:p>
    <w:p w14:paraId="6AEE9B61" w14:textId="11C6FB0C" w:rsidR="000C6AE0" w:rsidRPr="000C6AE0" w:rsidRDefault="000C6AE0" w:rsidP="000C6AE0">
      <w:pPr>
        <w:pStyle w:val="ListParagraph"/>
        <w:numPr>
          <w:ilvl w:val="2"/>
          <w:numId w:val="12"/>
        </w:numPr>
        <w:rPr>
          <w:sz w:val="28"/>
          <w:szCs w:val="28"/>
        </w:rPr>
      </w:pPr>
      <w:r w:rsidRPr="000C6AE0">
        <w:rPr>
          <w:sz w:val="28"/>
          <w:szCs w:val="28"/>
        </w:rPr>
        <w:t>If an obstruction is detected on the track, keep gates lowered, trigger alarms, and alert the operator.</w:t>
      </w:r>
    </w:p>
    <w:sectPr w:rsidR="000C6AE0" w:rsidRPr="000C6A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AAD49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C074DAC"/>
    <w:multiLevelType w:val="multilevel"/>
    <w:tmpl w:val="A672D3C8"/>
    <w:lvl w:ilvl="0">
      <w:start w:val="1"/>
      <w:numFmt w:val="bullet"/>
      <w:lvlText w:val=""/>
      <w:lvlJc w:val="left"/>
      <w:pPr>
        <w:ind w:left="360" w:hanging="360"/>
      </w:pPr>
      <w:rPr>
        <w:rFonts w:ascii="Wingdings" w:hAnsi="Wingdings" w:hint="default"/>
        <w:sz w:val="36"/>
        <w:szCs w:val="36"/>
      </w:rPr>
    </w:lvl>
    <w:lvl w:ilvl="1">
      <w:start w:val="1"/>
      <w:numFmt w:val="bullet"/>
      <w:lvlText w:val=""/>
      <w:lvlJc w:val="left"/>
      <w:pPr>
        <w:ind w:left="720" w:hanging="360"/>
      </w:pPr>
      <w:rPr>
        <w:rFonts w:ascii="Wingdings" w:hAnsi="Wingdings" w:hint="default"/>
        <w:sz w:val="32"/>
        <w:szCs w:val="3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14A7FA4"/>
    <w:multiLevelType w:val="multilevel"/>
    <w:tmpl w:val="B09CF172"/>
    <w:lvl w:ilvl="0">
      <w:start w:val="1"/>
      <w:numFmt w:val="bullet"/>
      <w:lvlText w:val=""/>
      <w:lvlJc w:val="left"/>
      <w:pPr>
        <w:ind w:left="360" w:hanging="360"/>
      </w:pPr>
      <w:rPr>
        <w:rFonts w:ascii="Wingdings" w:hAnsi="Wingdings" w:hint="default"/>
        <w:sz w:val="36"/>
        <w:szCs w:val="36"/>
      </w:rPr>
    </w:lvl>
    <w:lvl w:ilvl="1">
      <w:start w:val="1"/>
      <w:numFmt w:val="bullet"/>
      <w:lvlText w:val=""/>
      <w:lvlJc w:val="left"/>
      <w:pPr>
        <w:ind w:left="720" w:hanging="360"/>
      </w:pPr>
      <w:rPr>
        <w:rFonts w:ascii="Wingdings" w:hAnsi="Wingdings" w:hint="default"/>
        <w:sz w:val="32"/>
        <w:szCs w:val="3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29538441">
    <w:abstractNumId w:val="8"/>
  </w:num>
  <w:num w:numId="2" w16cid:durableId="1483959782">
    <w:abstractNumId w:val="6"/>
  </w:num>
  <w:num w:numId="3" w16cid:durableId="166137669">
    <w:abstractNumId w:val="5"/>
  </w:num>
  <w:num w:numId="4" w16cid:durableId="1236891674">
    <w:abstractNumId w:val="4"/>
  </w:num>
  <w:num w:numId="5" w16cid:durableId="1678270337">
    <w:abstractNumId w:val="7"/>
  </w:num>
  <w:num w:numId="6" w16cid:durableId="1826051402">
    <w:abstractNumId w:val="3"/>
  </w:num>
  <w:num w:numId="7" w16cid:durableId="1576162235">
    <w:abstractNumId w:val="2"/>
  </w:num>
  <w:num w:numId="8" w16cid:durableId="1647929926">
    <w:abstractNumId w:val="1"/>
  </w:num>
  <w:num w:numId="9" w16cid:durableId="539245803">
    <w:abstractNumId w:val="0"/>
  </w:num>
  <w:num w:numId="10" w16cid:durableId="1477989009">
    <w:abstractNumId w:val="9"/>
  </w:num>
  <w:num w:numId="11" w16cid:durableId="456996035">
    <w:abstractNumId w:val="10"/>
  </w:num>
  <w:num w:numId="12" w16cid:durableId="6167203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AE0"/>
    <w:rsid w:val="0015074B"/>
    <w:rsid w:val="002625C1"/>
    <w:rsid w:val="0029639D"/>
    <w:rsid w:val="00326F90"/>
    <w:rsid w:val="003F1B07"/>
    <w:rsid w:val="00532633"/>
    <w:rsid w:val="00AA1D8D"/>
    <w:rsid w:val="00B47730"/>
    <w:rsid w:val="00B72814"/>
    <w:rsid w:val="00CB0664"/>
    <w:rsid w:val="00E13E8C"/>
    <w:rsid w:val="00F476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4B8A4"/>
  <w14:defaultImageDpi w14:val="300"/>
  <w15:docId w15:val="{74BCEE37-40FC-4DE7-BF87-52ACE04B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Tejashwee.Bam</cp:lastModifiedBy>
  <cp:revision>5</cp:revision>
  <dcterms:created xsi:type="dcterms:W3CDTF">2013-12-23T23:15:00Z</dcterms:created>
  <dcterms:modified xsi:type="dcterms:W3CDTF">2025-08-19T13:14:00Z</dcterms:modified>
  <cp:category/>
</cp:coreProperties>
</file>